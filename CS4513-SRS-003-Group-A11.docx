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B85" w:rsidRDefault="00826B85" w:rsidP="00826B85">
      <w:pPr>
        <w:pStyle w:val="BodyText"/>
        <w:spacing w:before="9"/>
        <w:rPr>
          <w:rFonts w:ascii="Times New Roman"/>
          <w:sz w:val="18"/>
        </w:rPr>
      </w:pPr>
    </w:p>
    <w:p w:rsidR="00826B85" w:rsidRDefault="00826B85" w:rsidP="00826B85">
      <w:pPr>
        <w:pStyle w:val="BodyText"/>
        <w:ind w:left="860"/>
        <w:rPr>
          <w:rFonts w:ascii="Times New Roman"/>
          <w:sz w:val="20"/>
        </w:rPr>
      </w:pPr>
      <w:r>
        <w:rPr>
          <w:rFonts w:ascii="Times New Roman"/>
          <w:noProof/>
          <w:sz w:val="20"/>
        </w:rPr>
        <w:drawing>
          <wp:inline distT="0" distB="0" distL="0" distR="0" wp14:anchorId="306D7A58" wp14:editId="72FB5164">
            <wp:extent cx="2728466" cy="4892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728466" cy="489203"/>
                    </a:xfrm>
                    <a:prstGeom prst="rect">
                      <a:avLst/>
                    </a:prstGeom>
                  </pic:spPr>
                </pic:pic>
              </a:graphicData>
            </a:graphic>
          </wp:inline>
        </w:drawing>
      </w:r>
    </w:p>
    <w:p w:rsidR="00826B85" w:rsidRDefault="00826B85" w:rsidP="00826B85">
      <w:pPr>
        <w:pStyle w:val="BodyText"/>
        <w:rPr>
          <w:rFonts w:ascii="Times New Roman"/>
          <w:sz w:val="20"/>
        </w:rPr>
      </w:pPr>
    </w:p>
    <w:p w:rsidR="00826B85" w:rsidRDefault="00826B85" w:rsidP="00826B85">
      <w:pPr>
        <w:pStyle w:val="BodyText"/>
        <w:rPr>
          <w:rFonts w:ascii="Times New Roman"/>
          <w:sz w:val="20"/>
        </w:rPr>
      </w:pPr>
    </w:p>
    <w:p w:rsidR="00826B85" w:rsidRDefault="00826B85" w:rsidP="00826B85">
      <w:pPr>
        <w:pStyle w:val="BodyText"/>
        <w:rPr>
          <w:rFonts w:ascii="Times New Roman"/>
          <w:sz w:val="20"/>
        </w:rPr>
      </w:pPr>
    </w:p>
    <w:p w:rsidR="00826B85" w:rsidRDefault="00826B85" w:rsidP="00826B85">
      <w:pPr>
        <w:pStyle w:val="BodyText"/>
        <w:spacing w:before="5"/>
        <w:rPr>
          <w:rFonts w:ascii="Times New Roman"/>
          <w:sz w:val="26"/>
        </w:rPr>
      </w:pPr>
    </w:p>
    <w:p w:rsidR="00826B85" w:rsidRDefault="00826B85" w:rsidP="00826B85">
      <w:pPr>
        <w:spacing w:before="89"/>
        <w:ind w:left="860"/>
        <w:rPr>
          <w:b/>
          <w:sz w:val="36"/>
        </w:rPr>
      </w:pPr>
      <w:r>
        <w:rPr>
          <w:b/>
          <w:sz w:val="36"/>
        </w:rPr>
        <w:t>Computer Science and Engineering</w:t>
      </w: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pStyle w:val="BodyText"/>
        <w:spacing w:before="1"/>
        <w:rPr>
          <w:b/>
          <w:sz w:val="18"/>
        </w:rPr>
      </w:pPr>
      <w:r>
        <w:rPr>
          <w:noProof/>
        </w:rPr>
        <mc:AlternateContent>
          <mc:Choice Requires="wps">
            <w:drawing>
              <wp:anchor distT="0" distB="0" distL="0" distR="0" simplePos="0" relativeHeight="251659264" behindDoc="1" locked="0" layoutInCell="1" allowOverlap="1" wp14:anchorId="2E6E57D9" wp14:editId="5A2CF6AC">
                <wp:simplePos x="0" y="0"/>
                <wp:positionH relativeFrom="page">
                  <wp:posOffset>1216660</wp:posOffset>
                </wp:positionH>
                <wp:positionV relativeFrom="paragraph">
                  <wp:posOffset>165100</wp:posOffset>
                </wp:positionV>
                <wp:extent cx="5339715" cy="1270"/>
                <wp:effectExtent l="0" t="0" r="0" b="0"/>
                <wp:wrapTopAndBottom/>
                <wp:docPr id="106"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9715" cy="1270"/>
                        </a:xfrm>
                        <a:custGeom>
                          <a:avLst/>
                          <a:gdLst>
                            <a:gd name="T0" fmla="+- 0 1916 1916"/>
                            <a:gd name="T1" fmla="*/ T0 w 8409"/>
                            <a:gd name="T2" fmla="+- 0 10325 1916"/>
                            <a:gd name="T3" fmla="*/ T2 w 8409"/>
                          </a:gdLst>
                          <a:ahLst/>
                          <a:cxnLst>
                            <a:cxn ang="0">
                              <a:pos x="T1" y="0"/>
                            </a:cxn>
                            <a:cxn ang="0">
                              <a:pos x="T3" y="0"/>
                            </a:cxn>
                          </a:cxnLst>
                          <a:rect l="0" t="0" r="r" b="b"/>
                          <a:pathLst>
                            <a:path w="8409">
                              <a:moveTo>
                                <a:pt x="0" y="0"/>
                              </a:moveTo>
                              <a:lnTo>
                                <a:pt x="8409" y="0"/>
                              </a:lnTo>
                            </a:path>
                          </a:pathLst>
                        </a:custGeom>
                        <a:noFill/>
                        <a:ln w="158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3" o:spid="_x0000_s1026" style="position:absolute;margin-left:95.8pt;margin-top:13pt;width:420.4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" path="m,l8409,e" filled="f" strokeweight=".44081mm">
                <v:path arrowok="t" o:connecttype="custom" o:connectlocs="0,0;5339715,0" o:connectangles="0,0"/>
                <w10:wrap type="topAndBottom" anchorx="page"/>
              </v:shape>
            </w:pict>
          </mc:Fallback>
        </mc:AlternateContent>
      </w: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spacing w:before="88"/>
        <w:ind w:right="219"/>
        <w:jc w:val="center"/>
        <w:rPr>
          <w:b/>
          <w:sz w:val="36"/>
        </w:rPr>
      </w:pPr>
      <w:r>
        <w:rPr>
          <w:b/>
          <w:sz w:val="36"/>
          <w:u w:val="thick"/>
        </w:rPr>
        <w:t>Air Traffic Management System</w:t>
      </w: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pStyle w:val="BodyText"/>
        <w:spacing w:before="5"/>
        <w:rPr>
          <w:b/>
          <w:sz w:val="18"/>
        </w:rPr>
      </w:pPr>
    </w:p>
    <w:p w:rsidR="00826B85" w:rsidRDefault="00826B85" w:rsidP="00826B85">
      <w:pPr>
        <w:spacing w:before="88"/>
        <w:ind w:right="218"/>
        <w:jc w:val="center"/>
        <w:rPr>
          <w:b/>
          <w:sz w:val="36"/>
        </w:rPr>
      </w:pPr>
      <w:r>
        <w:rPr>
          <w:b/>
          <w:sz w:val="36"/>
          <w:u w:val="thick"/>
        </w:rPr>
        <w:t>System Requirements Specification (SRS)</w:t>
      </w: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pStyle w:val="BodyText"/>
        <w:rPr>
          <w:b/>
          <w:sz w:val="20"/>
        </w:rPr>
      </w:pPr>
    </w:p>
    <w:p w:rsidR="00826B85" w:rsidRDefault="00826B85" w:rsidP="00826B85">
      <w:pPr>
        <w:pStyle w:val="BodyText"/>
        <w:spacing w:before="2"/>
        <w:rPr>
          <w:b/>
          <w:sz w:val="16"/>
        </w:rPr>
      </w:pPr>
    </w:p>
    <w:p w:rsidR="00826B85" w:rsidRPr="00826B85" w:rsidRDefault="00826B85" w:rsidP="00826B85">
      <w:pPr>
        <w:jc w:val="center"/>
        <w:rPr>
          <w:b/>
          <w:sz w:val="28"/>
        </w:rPr>
      </w:pPr>
      <w:r w:rsidRPr="00826B85">
        <w:rPr>
          <w:b/>
          <w:sz w:val="28"/>
        </w:rPr>
        <w:t>Version 2.0</w:t>
      </w:r>
    </w:p>
    <w:p w:rsidR="00826B85" w:rsidRDefault="00826B85" w:rsidP="00826B85">
      <w:pPr>
        <w:pStyle w:val="BodyText"/>
        <w:rPr>
          <w:b/>
          <w:sz w:val="30"/>
        </w:rPr>
      </w:pPr>
    </w:p>
    <w:p w:rsidR="00826B85" w:rsidRDefault="00826B85" w:rsidP="00826B85">
      <w:pPr>
        <w:pStyle w:val="BodyText"/>
        <w:rPr>
          <w:b/>
          <w:sz w:val="30"/>
        </w:rPr>
      </w:pPr>
    </w:p>
    <w:p w:rsidR="00826B85" w:rsidRDefault="00826B85" w:rsidP="00826B85">
      <w:pPr>
        <w:pStyle w:val="BodyText"/>
        <w:rPr>
          <w:b/>
          <w:sz w:val="30"/>
        </w:rPr>
      </w:pPr>
    </w:p>
    <w:p w:rsidR="00826B85" w:rsidRDefault="00826B85" w:rsidP="00826B85">
      <w:pPr>
        <w:pStyle w:val="BodyText"/>
        <w:rPr>
          <w:b/>
          <w:sz w:val="26"/>
        </w:rPr>
      </w:pPr>
    </w:p>
    <w:p w:rsidR="00826B85" w:rsidRDefault="00826B85" w:rsidP="00826B85">
      <w:pPr>
        <w:ind w:right="213"/>
        <w:jc w:val="center"/>
        <w:rPr>
          <w:sz w:val="28"/>
        </w:rPr>
      </w:pPr>
      <w:r>
        <w:rPr>
          <w:sz w:val="28"/>
        </w:rPr>
        <w:t>Document Number: SRS-002</w:t>
      </w:r>
    </w:p>
    <w:p w:rsidR="00826B85" w:rsidRDefault="00826B85" w:rsidP="00826B85">
      <w:pPr>
        <w:pStyle w:val="BodyText"/>
        <w:rPr>
          <w:sz w:val="30"/>
        </w:rPr>
      </w:pPr>
    </w:p>
    <w:p w:rsidR="00826B85" w:rsidRDefault="00826B85" w:rsidP="00826B85">
      <w:pPr>
        <w:pStyle w:val="BodyText"/>
        <w:rPr>
          <w:sz w:val="30"/>
        </w:rPr>
      </w:pPr>
    </w:p>
    <w:p w:rsidR="00826B85" w:rsidRDefault="00826B85" w:rsidP="00826B85">
      <w:pPr>
        <w:pStyle w:val="BodyText"/>
        <w:spacing w:before="2"/>
        <w:rPr>
          <w:sz w:val="28"/>
        </w:rPr>
      </w:pPr>
    </w:p>
    <w:p w:rsidR="00826B85" w:rsidRDefault="00826B85" w:rsidP="00826B85">
      <w:pPr>
        <w:pStyle w:val="BodyText"/>
        <w:tabs>
          <w:tab w:val="left" w:pos="3020"/>
        </w:tabs>
        <w:spacing w:before="1"/>
        <w:ind w:left="140"/>
      </w:pPr>
      <w:r>
        <w:t>Project Team</w:t>
      </w:r>
      <w:r>
        <w:rPr>
          <w:spacing w:val="-1"/>
        </w:rPr>
        <w:t xml:space="preserve"> </w:t>
      </w:r>
      <w:r>
        <w:t>Number:</w:t>
      </w:r>
      <w:r>
        <w:tab/>
        <w:t>A11</w:t>
      </w:r>
    </w:p>
    <w:p w:rsidR="00826B85" w:rsidRDefault="00826B85" w:rsidP="00826B85">
      <w:pPr>
        <w:pStyle w:val="BodyText"/>
        <w:spacing w:before="9"/>
        <w:rPr>
          <w:sz w:val="21"/>
        </w:rPr>
      </w:pPr>
    </w:p>
    <w:p w:rsidR="00826B85" w:rsidRDefault="00826B85" w:rsidP="00826B85">
      <w:pPr>
        <w:pStyle w:val="BodyText"/>
        <w:ind w:left="140"/>
      </w:pPr>
      <w:r>
        <w:t xml:space="preserve">Project Team Members: </w:t>
      </w:r>
    </w:p>
    <w:p w:rsidR="00826B85" w:rsidRDefault="00826B85" w:rsidP="00826B85">
      <w:pPr>
        <w:pStyle w:val="BodyText"/>
        <w:ind w:left="2300" w:firstLine="580"/>
      </w:pPr>
      <w:proofErr w:type="spellStart"/>
      <w:r>
        <w:t>Hriditaa</w:t>
      </w:r>
      <w:proofErr w:type="spellEnd"/>
      <w:r>
        <w:t xml:space="preserve"> </w:t>
      </w:r>
      <w:proofErr w:type="spellStart"/>
      <w:r>
        <w:t>Dekate</w:t>
      </w:r>
      <w:proofErr w:type="spellEnd"/>
      <w:r>
        <w:t xml:space="preserve"> (hrd259)</w:t>
      </w:r>
    </w:p>
    <w:p w:rsidR="00826B85" w:rsidRDefault="00826B85" w:rsidP="00826B85">
      <w:pPr>
        <w:pStyle w:val="BodyText"/>
        <w:ind w:left="2160" w:firstLine="720"/>
      </w:pPr>
      <w:r>
        <w:t>Faizan Hussain (fh828)</w:t>
      </w:r>
    </w:p>
    <w:p w:rsidR="00826B85" w:rsidRDefault="00826B85" w:rsidP="00826B85">
      <w:pPr>
        <w:pStyle w:val="BodyText"/>
      </w:pPr>
      <w:r>
        <w:rPr>
          <w:sz w:val="20"/>
        </w:rPr>
        <w:tab/>
      </w:r>
      <w:r>
        <w:rPr>
          <w:sz w:val="20"/>
        </w:rPr>
        <w:tab/>
      </w:r>
      <w:r>
        <w:rPr>
          <w:sz w:val="20"/>
        </w:rPr>
        <w:tab/>
        <w:t xml:space="preserve">      </w:t>
      </w:r>
      <w:r>
        <w:rPr>
          <w:sz w:val="20"/>
        </w:rPr>
        <w:tab/>
      </w:r>
      <w:proofErr w:type="spellStart"/>
      <w:r w:rsidRPr="00B77658">
        <w:t>Neh</w:t>
      </w:r>
      <w:proofErr w:type="spellEnd"/>
      <w:r w:rsidRPr="00B77658">
        <w:t xml:space="preserve"> </w:t>
      </w:r>
      <w:proofErr w:type="spellStart"/>
      <w:r w:rsidRPr="00B77658">
        <w:t>Kundalia</w:t>
      </w:r>
      <w:proofErr w:type="spellEnd"/>
      <w:r w:rsidRPr="00B77658">
        <w:t xml:space="preserve"> (Njk325)</w:t>
      </w:r>
    </w:p>
    <w:p w:rsidR="00826B85" w:rsidRDefault="00826B85" w:rsidP="00826B85">
      <w:pPr>
        <w:pStyle w:val="BodyText"/>
        <w:ind w:left="2160" w:firstLine="720"/>
      </w:pPr>
      <w:r w:rsidRPr="00B77658">
        <w:t>Nick Tran</w:t>
      </w:r>
      <w:r>
        <w:t xml:space="preserve"> (nt1456)</w:t>
      </w:r>
    </w:p>
    <w:p w:rsidR="00826B85" w:rsidRDefault="00826B85">
      <w:r>
        <w:br w:type="page"/>
      </w:r>
    </w:p>
    <w:p w:rsidR="00826B85" w:rsidRPr="00826B85" w:rsidRDefault="00826B85" w:rsidP="00826B85">
      <w:pPr>
        <w:spacing w:before="92"/>
        <w:ind w:right="214"/>
        <w:jc w:val="center"/>
        <w:outlineLvl w:val="0"/>
        <w:rPr>
          <w:b/>
          <w:bCs/>
          <w:sz w:val="28"/>
          <w:szCs w:val="28"/>
        </w:rPr>
      </w:pPr>
      <w:r w:rsidRPr="00826B85">
        <w:rPr>
          <w:b/>
          <w:bCs/>
          <w:sz w:val="28"/>
          <w:szCs w:val="28"/>
        </w:rPr>
        <w:lastRenderedPageBreak/>
        <w:t>REVIEW AND APPROVALS</w:t>
      </w:r>
    </w:p>
    <w:p w:rsidR="00826B85" w:rsidRPr="00826B85" w:rsidRDefault="00826B85" w:rsidP="00826B85">
      <w:pPr>
        <w:rPr>
          <w:b/>
          <w:sz w:val="20"/>
        </w:rPr>
      </w:pPr>
    </w:p>
    <w:p w:rsidR="00826B85" w:rsidRPr="00826B85" w:rsidRDefault="00826B85" w:rsidP="00826B85">
      <w:pPr>
        <w:rPr>
          <w:b/>
          <w:sz w:val="20"/>
        </w:rPr>
      </w:pPr>
    </w:p>
    <w:p w:rsidR="00826B85" w:rsidRPr="00826B85" w:rsidRDefault="00826B85" w:rsidP="00826B85">
      <w:pPr>
        <w:rPr>
          <w:b/>
          <w:sz w:val="20"/>
        </w:rPr>
      </w:pPr>
    </w:p>
    <w:p w:rsidR="00826B85" w:rsidRPr="00826B85" w:rsidRDefault="00826B85" w:rsidP="00826B85">
      <w:pPr>
        <w:spacing w:before="1" w:after="1"/>
        <w:rPr>
          <w:b/>
          <w:sz w:val="18"/>
        </w:rPr>
      </w:pPr>
    </w:p>
    <w:tbl>
      <w:tblPr>
        <w:tblW w:w="0" w:type="auto"/>
        <w:tblInd w:w="18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997"/>
        <w:gridCol w:w="1800"/>
        <w:gridCol w:w="2160"/>
        <w:gridCol w:w="2684"/>
      </w:tblGrid>
      <w:tr w:rsidR="00826B85" w:rsidRPr="00826B85" w:rsidTr="00826B85">
        <w:trPr>
          <w:trHeight w:val="1014"/>
        </w:trPr>
        <w:tc>
          <w:tcPr>
            <w:tcW w:w="1997" w:type="dxa"/>
            <w:tcBorders>
              <w:bottom w:val="single" w:sz="6" w:space="0" w:color="000000"/>
              <w:right w:val="single" w:sz="6" w:space="0" w:color="000000"/>
            </w:tcBorders>
            <w:shd w:val="clear" w:color="auto" w:fill="E4E4E4"/>
          </w:tcPr>
          <w:p w:rsidR="00826B85" w:rsidRPr="00826B85" w:rsidRDefault="00826B85" w:rsidP="00826B85">
            <w:pPr>
              <w:spacing w:before="1"/>
              <w:ind w:left="435" w:right="417" w:firstLine="242"/>
              <w:rPr>
                <w:b/>
              </w:rPr>
            </w:pPr>
            <w:r w:rsidRPr="00826B85">
              <w:rPr>
                <w:b/>
                <w:color w:val="000000"/>
              </w:rPr>
              <w:t>Team Members</w:t>
            </w:r>
          </w:p>
        </w:tc>
        <w:tc>
          <w:tcPr>
            <w:tcW w:w="1800" w:type="dxa"/>
            <w:tcBorders>
              <w:left w:val="single" w:sz="6" w:space="0" w:color="000000"/>
              <w:bottom w:val="single" w:sz="6" w:space="0" w:color="000000"/>
              <w:right w:val="single" w:sz="6" w:space="0" w:color="000000"/>
            </w:tcBorders>
            <w:shd w:val="clear" w:color="auto" w:fill="E4E4E4"/>
          </w:tcPr>
          <w:p w:rsidR="00826B85" w:rsidRPr="00826B85" w:rsidRDefault="00826B85" w:rsidP="00826B85">
            <w:pPr>
              <w:pBdr>
                <w:top w:val="nil"/>
                <w:left w:val="nil"/>
                <w:bottom w:val="nil"/>
                <w:right w:val="nil"/>
                <w:between w:val="nil"/>
              </w:pBdr>
              <w:spacing w:before="1"/>
              <w:ind w:left="384" w:right="352" w:firstLine="50"/>
              <w:rPr>
                <w:b/>
                <w:color w:val="000000"/>
              </w:rPr>
            </w:pPr>
            <w:r w:rsidRPr="00826B85">
              <w:rPr>
                <w:b/>
                <w:color w:val="000000"/>
              </w:rPr>
              <w:t>Function (Author,</w:t>
            </w:r>
          </w:p>
          <w:p w:rsidR="00826B85" w:rsidRPr="00826B85" w:rsidRDefault="00826B85" w:rsidP="00826B85">
            <w:pPr>
              <w:spacing w:before="5" w:line="252" w:lineRule="exact"/>
              <w:ind w:left="386" w:right="352" w:hanging="3"/>
              <w:rPr>
                <w:b/>
              </w:rPr>
            </w:pPr>
            <w:r w:rsidRPr="00826B85">
              <w:rPr>
                <w:b/>
                <w:color w:val="000000"/>
              </w:rPr>
              <w:t>Reviewer, Approval)</w:t>
            </w:r>
          </w:p>
        </w:tc>
        <w:tc>
          <w:tcPr>
            <w:tcW w:w="2160" w:type="dxa"/>
            <w:tcBorders>
              <w:left w:val="single" w:sz="6" w:space="0" w:color="000000"/>
              <w:bottom w:val="single" w:sz="6" w:space="0" w:color="000000"/>
              <w:right w:val="single" w:sz="6" w:space="0" w:color="000000"/>
            </w:tcBorders>
            <w:shd w:val="clear" w:color="auto" w:fill="E4E4E4"/>
          </w:tcPr>
          <w:p w:rsidR="00826B85" w:rsidRPr="00826B85" w:rsidRDefault="00826B85" w:rsidP="00826B85">
            <w:pPr>
              <w:spacing w:before="1"/>
              <w:ind w:left="701" w:right="679"/>
              <w:jc w:val="center"/>
              <w:rPr>
                <w:b/>
              </w:rPr>
            </w:pPr>
            <w:r w:rsidRPr="00826B85">
              <w:rPr>
                <w:b/>
                <w:color w:val="000000"/>
              </w:rPr>
              <w:t>Date</w:t>
            </w:r>
          </w:p>
        </w:tc>
        <w:tc>
          <w:tcPr>
            <w:tcW w:w="2684" w:type="dxa"/>
            <w:tcBorders>
              <w:left w:val="single" w:sz="6" w:space="0" w:color="000000"/>
              <w:bottom w:val="single" w:sz="6" w:space="0" w:color="000000"/>
            </w:tcBorders>
            <w:shd w:val="clear" w:color="auto" w:fill="E4E4E4"/>
          </w:tcPr>
          <w:p w:rsidR="00826B85" w:rsidRPr="00826B85" w:rsidRDefault="00826B85" w:rsidP="00826B85">
            <w:pPr>
              <w:spacing w:before="1"/>
              <w:ind w:left="838"/>
              <w:rPr>
                <w:b/>
              </w:rPr>
            </w:pPr>
            <w:r w:rsidRPr="00826B85">
              <w:rPr>
                <w:b/>
                <w:color w:val="000000"/>
              </w:rPr>
              <w:t>Signature</w:t>
            </w:r>
          </w:p>
        </w:tc>
      </w:tr>
      <w:tr w:rsidR="00826B85" w:rsidRPr="00826B85" w:rsidTr="00826B85">
        <w:trPr>
          <w:trHeight w:val="249"/>
        </w:trPr>
        <w:tc>
          <w:tcPr>
            <w:tcW w:w="1997" w:type="dxa"/>
            <w:tcBorders>
              <w:top w:val="single" w:sz="6" w:space="0" w:color="000000"/>
              <w:bottom w:val="single" w:sz="6" w:space="0" w:color="000000"/>
              <w:right w:val="single" w:sz="6" w:space="0" w:color="000000"/>
            </w:tcBorders>
          </w:tcPr>
          <w:p w:rsidR="00826B85" w:rsidRPr="00826B85" w:rsidRDefault="00826B85" w:rsidP="00826B85">
            <w:pPr>
              <w:spacing w:line="229" w:lineRule="exact"/>
            </w:pPr>
            <w:proofErr w:type="spellStart"/>
            <w:r w:rsidRPr="00826B85">
              <w:t>Hriditaa</w:t>
            </w:r>
            <w:proofErr w:type="spellEnd"/>
            <w:r w:rsidRPr="00826B85">
              <w:t xml:space="preserve"> </w:t>
            </w:r>
            <w:proofErr w:type="spellStart"/>
            <w:r w:rsidRPr="00826B85">
              <w:t>Dekate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spacing w:line="229" w:lineRule="exact"/>
            </w:pPr>
            <w:r w:rsidRPr="00826B85">
              <w:rPr>
                <w:color w:val="000000"/>
              </w:rPr>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spacing w:line="229" w:lineRule="exact"/>
              <w:ind w:right="679"/>
            </w:pPr>
            <w:r w:rsidRPr="00826B85">
              <w:t>10/7/20</w:t>
            </w:r>
          </w:p>
        </w:tc>
        <w:tc>
          <w:tcPr>
            <w:tcW w:w="2684" w:type="dxa"/>
            <w:tcBorders>
              <w:top w:val="single" w:sz="6" w:space="0" w:color="000000"/>
              <w:left w:val="single" w:sz="6" w:space="0" w:color="000000"/>
              <w:bottom w:val="single" w:sz="6" w:space="0" w:color="000000"/>
            </w:tcBorders>
          </w:tcPr>
          <w:p w:rsidR="00826B85" w:rsidRPr="00826B85" w:rsidRDefault="00826B85" w:rsidP="00826B85">
            <w:pPr>
              <w:rPr>
                <w:rFonts w:ascii="Times New Roman"/>
                <w:sz w:val="18"/>
              </w:rPr>
            </w:pPr>
            <w:proofErr w:type="spellStart"/>
            <w:r w:rsidRPr="00826B85">
              <w:t>Hriditaa</w:t>
            </w:r>
            <w:proofErr w:type="spellEnd"/>
            <w:r w:rsidRPr="00826B85">
              <w:t xml:space="preserve"> </w:t>
            </w:r>
            <w:proofErr w:type="spellStart"/>
            <w:r w:rsidRPr="00826B85">
              <w:t>Dekate</w:t>
            </w:r>
            <w:proofErr w:type="spellEnd"/>
          </w:p>
        </w:tc>
      </w:tr>
      <w:tr w:rsidR="00826B85" w:rsidRPr="00826B85" w:rsidTr="00826B85">
        <w:trPr>
          <w:trHeight w:val="253"/>
        </w:trPr>
        <w:tc>
          <w:tcPr>
            <w:tcW w:w="1997" w:type="dxa"/>
            <w:tcBorders>
              <w:top w:val="single" w:sz="6" w:space="0" w:color="000000"/>
              <w:bottom w:val="single" w:sz="6" w:space="0" w:color="000000"/>
              <w:right w:val="single" w:sz="6" w:space="0" w:color="000000"/>
            </w:tcBorders>
          </w:tcPr>
          <w:p w:rsidR="00826B85" w:rsidRPr="00826B85" w:rsidRDefault="00826B85" w:rsidP="00826B85">
            <w:pPr>
              <w:rPr>
                <w:rFonts w:ascii="Times New Roman"/>
                <w:sz w:val="18"/>
              </w:rPr>
            </w:pPr>
            <w:proofErr w:type="spellStart"/>
            <w:r w:rsidRPr="00826B85">
              <w:t>Neh</w:t>
            </w:r>
            <w:proofErr w:type="spellEnd"/>
            <w:r w:rsidRPr="00826B85">
              <w:t xml:space="preserve"> </w:t>
            </w:r>
            <w:proofErr w:type="spellStart"/>
            <w:r w:rsidRPr="00826B85">
              <w:t>Kundalia</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10/7/20</w:t>
            </w:r>
          </w:p>
        </w:tc>
        <w:tc>
          <w:tcPr>
            <w:tcW w:w="2684" w:type="dxa"/>
            <w:tcBorders>
              <w:top w:val="single" w:sz="6" w:space="0" w:color="000000"/>
              <w:left w:val="single" w:sz="6" w:space="0" w:color="000000"/>
              <w:bottom w:val="single" w:sz="6" w:space="0" w:color="000000"/>
            </w:tcBorders>
          </w:tcPr>
          <w:p w:rsidR="00826B85" w:rsidRPr="00826B85" w:rsidRDefault="00826B85" w:rsidP="00826B85">
            <w:pPr>
              <w:rPr>
                <w:rFonts w:ascii="Times New Roman"/>
                <w:sz w:val="18"/>
              </w:rPr>
            </w:pPr>
            <w:proofErr w:type="spellStart"/>
            <w:r w:rsidRPr="00826B85">
              <w:t>Neh</w:t>
            </w:r>
            <w:proofErr w:type="spellEnd"/>
            <w:r w:rsidRPr="00826B85">
              <w:t xml:space="preserve"> </w:t>
            </w:r>
            <w:proofErr w:type="spellStart"/>
            <w:r w:rsidRPr="00826B85">
              <w:t>Kundalia</w:t>
            </w:r>
            <w:proofErr w:type="spellEnd"/>
          </w:p>
        </w:tc>
      </w:tr>
      <w:tr w:rsidR="00826B85" w:rsidRPr="00826B85" w:rsidTr="00826B85">
        <w:trPr>
          <w:trHeight w:val="254"/>
        </w:trPr>
        <w:tc>
          <w:tcPr>
            <w:tcW w:w="1997" w:type="dxa"/>
            <w:tcBorders>
              <w:top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Faizan Hussain</w:t>
            </w:r>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10/7/20</w:t>
            </w:r>
          </w:p>
        </w:tc>
        <w:tc>
          <w:tcPr>
            <w:tcW w:w="2684" w:type="dxa"/>
            <w:tcBorders>
              <w:top w:val="single" w:sz="6" w:space="0" w:color="000000"/>
              <w:left w:val="single" w:sz="6" w:space="0" w:color="000000"/>
              <w:bottom w:val="single" w:sz="6" w:space="0" w:color="000000"/>
            </w:tcBorders>
          </w:tcPr>
          <w:p w:rsidR="00826B85" w:rsidRPr="00826B85" w:rsidRDefault="00826B85" w:rsidP="00826B85">
            <w:pPr>
              <w:rPr>
                <w:rFonts w:ascii="Times New Roman"/>
                <w:sz w:val="18"/>
              </w:rPr>
            </w:pPr>
            <w:r w:rsidRPr="00826B85">
              <w:t>Faizan Hussain</w:t>
            </w:r>
          </w:p>
        </w:tc>
      </w:tr>
      <w:tr w:rsidR="00826B85" w:rsidRPr="00826B85" w:rsidTr="00826B85">
        <w:trPr>
          <w:trHeight w:val="251"/>
        </w:trPr>
        <w:tc>
          <w:tcPr>
            <w:tcW w:w="1997" w:type="dxa"/>
            <w:tcBorders>
              <w:top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Nick Tran</w:t>
            </w:r>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rPr>
                <w:rFonts w:ascii="Times New Roman"/>
                <w:sz w:val="18"/>
              </w:rPr>
            </w:pPr>
            <w:r w:rsidRPr="00826B85">
              <w:t>10/7/20</w:t>
            </w:r>
          </w:p>
        </w:tc>
        <w:tc>
          <w:tcPr>
            <w:tcW w:w="2684" w:type="dxa"/>
            <w:tcBorders>
              <w:top w:val="single" w:sz="6" w:space="0" w:color="000000"/>
              <w:left w:val="single" w:sz="6" w:space="0" w:color="000000"/>
              <w:bottom w:val="single" w:sz="6" w:space="0" w:color="000000"/>
            </w:tcBorders>
          </w:tcPr>
          <w:p w:rsidR="00826B85" w:rsidRPr="00826B85" w:rsidRDefault="00826B85" w:rsidP="00826B85">
            <w:pPr>
              <w:rPr>
                <w:rFonts w:ascii="Times New Roman"/>
                <w:sz w:val="18"/>
              </w:rPr>
            </w:pPr>
            <w:r w:rsidRPr="00826B85">
              <w:t>Nick Tran</w:t>
            </w:r>
          </w:p>
        </w:tc>
      </w:tr>
      <w:tr w:rsidR="00826B85" w:rsidRPr="00826B85" w:rsidTr="00826B85">
        <w:trPr>
          <w:trHeight w:val="251"/>
        </w:trPr>
        <w:tc>
          <w:tcPr>
            <w:tcW w:w="1997" w:type="dxa"/>
            <w:tcBorders>
              <w:top w:val="single" w:sz="6" w:space="0" w:color="000000"/>
              <w:bottom w:val="single" w:sz="6" w:space="0" w:color="000000"/>
              <w:right w:val="single" w:sz="6" w:space="0" w:color="000000"/>
            </w:tcBorders>
          </w:tcPr>
          <w:p w:rsidR="00826B85" w:rsidRPr="00826B85" w:rsidRDefault="00826B85" w:rsidP="00826B85">
            <w:proofErr w:type="spellStart"/>
            <w:r w:rsidRPr="00826B85">
              <w:t>Hriditaa</w:t>
            </w:r>
            <w:proofErr w:type="spellEnd"/>
            <w:r w:rsidRPr="00826B85">
              <w:t xml:space="preserve"> </w:t>
            </w:r>
            <w:proofErr w:type="spellStart"/>
            <w:r w:rsidRPr="00826B85">
              <w:t>Dekate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10/19/20</w:t>
            </w:r>
          </w:p>
        </w:tc>
        <w:tc>
          <w:tcPr>
            <w:tcW w:w="2684" w:type="dxa"/>
            <w:tcBorders>
              <w:top w:val="single" w:sz="6" w:space="0" w:color="000000"/>
              <w:left w:val="single" w:sz="6" w:space="0" w:color="000000"/>
              <w:bottom w:val="single" w:sz="6" w:space="0" w:color="000000"/>
            </w:tcBorders>
          </w:tcPr>
          <w:p w:rsidR="00826B85" w:rsidRPr="00826B85" w:rsidRDefault="00826B85" w:rsidP="00826B85">
            <w:proofErr w:type="spellStart"/>
            <w:r w:rsidRPr="00826B85">
              <w:t>Hriditaa</w:t>
            </w:r>
            <w:proofErr w:type="spellEnd"/>
            <w:r w:rsidRPr="00826B85">
              <w:t xml:space="preserve"> </w:t>
            </w:r>
            <w:proofErr w:type="spellStart"/>
            <w:r w:rsidRPr="00826B85">
              <w:t>Dekate</w:t>
            </w:r>
            <w:proofErr w:type="spellEnd"/>
          </w:p>
        </w:tc>
      </w:tr>
      <w:tr w:rsidR="00826B85" w:rsidRPr="00826B85" w:rsidTr="00826B85">
        <w:trPr>
          <w:trHeight w:val="251"/>
        </w:trPr>
        <w:tc>
          <w:tcPr>
            <w:tcW w:w="1997" w:type="dxa"/>
            <w:tcBorders>
              <w:top w:val="single" w:sz="6" w:space="0" w:color="000000"/>
              <w:bottom w:val="single" w:sz="6" w:space="0" w:color="000000"/>
              <w:right w:val="single" w:sz="6" w:space="0" w:color="000000"/>
            </w:tcBorders>
          </w:tcPr>
          <w:p w:rsidR="00826B85" w:rsidRPr="00826B85" w:rsidRDefault="00826B85" w:rsidP="00826B85">
            <w:proofErr w:type="spellStart"/>
            <w:r w:rsidRPr="00826B85">
              <w:t>Neh</w:t>
            </w:r>
            <w:proofErr w:type="spellEnd"/>
            <w:r w:rsidRPr="00826B85">
              <w:t xml:space="preserve"> </w:t>
            </w:r>
            <w:proofErr w:type="spellStart"/>
            <w:r w:rsidRPr="00826B85">
              <w:t>Kundalia</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10/19/20</w:t>
            </w:r>
          </w:p>
        </w:tc>
        <w:tc>
          <w:tcPr>
            <w:tcW w:w="2684" w:type="dxa"/>
            <w:tcBorders>
              <w:top w:val="single" w:sz="6" w:space="0" w:color="000000"/>
              <w:left w:val="single" w:sz="6" w:space="0" w:color="000000"/>
              <w:bottom w:val="single" w:sz="6" w:space="0" w:color="000000"/>
            </w:tcBorders>
          </w:tcPr>
          <w:p w:rsidR="00826B85" w:rsidRPr="00826B85" w:rsidRDefault="00826B85" w:rsidP="00826B85">
            <w:proofErr w:type="spellStart"/>
            <w:r w:rsidRPr="00826B85">
              <w:t>Neh</w:t>
            </w:r>
            <w:proofErr w:type="spellEnd"/>
            <w:r w:rsidRPr="00826B85">
              <w:t xml:space="preserve"> </w:t>
            </w:r>
            <w:proofErr w:type="spellStart"/>
            <w:r w:rsidRPr="00826B85">
              <w:t>Kundalia</w:t>
            </w:r>
            <w:proofErr w:type="spellEnd"/>
          </w:p>
        </w:tc>
      </w:tr>
      <w:tr w:rsidR="00826B85" w:rsidRPr="00826B85" w:rsidTr="00826B85">
        <w:trPr>
          <w:trHeight w:val="251"/>
        </w:trPr>
        <w:tc>
          <w:tcPr>
            <w:tcW w:w="1997" w:type="dxa"/>
            <w:tcBorders>
              <w:top w:val="single" w:sz="6" w:space="0" w:color="000000"/>
              <w:bottom w:val="single" w:sz="6" w:space="0" w:color="000000"/>
              <w:right w:val="single" w:sz="6" w:space="0" w:color="000000"/>
            </w:tcBorders>
          </w:tcPr>
          <w:p w:rsidR="00826B85" w:rsidRPr="00826B85" w:rsidRDefault="00826B85" w:rsidP="00826B85">
            <w:r w:rsidRPr="00826B85">
              <w:t>Faizan Hussain</w:t>
            </w:r>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10/19/20</w:t>
            </w:r>
          </w:p>
        </w:tc>
        <w:tc>
          <w:tcPr>
            <w:tcW w:w="2684" w:type="dxa"/>
            <w:tcBorders>
              <w:top w:val="single" w:sz="6" w:space="0" w:color="000000"/>
              <w:left w:val="single" w:sz="6" w:space="0" w:color="000000"/>
              <w:bottom w:val="single" w:sz="6" w:space="0" w:color="000000"/>
            </w:tcBorders>
          </w:tcPr>
          <w:p w:rsidR="00826B85" w:rsidRPr="00826B85" w:rsidRDefault="00826B85" w:rsidP="00826B85">
            <w:r w:rsidRPr="00826B85">
              <w:t>Faizan Hussain</w:t>
            </w:r>
          </w:p>
        </w:tc>
      </w:tr>
      <w:tr w:rsidR="00826B85" w:rsidRPr="00826B85" w:rsidTr="00826B85">
        <w:trPr>
          <w:trHeight w:val="251"/>
        </w:trPr>
        <w:tc>
          <w:tcPr>
            <w:tcW w:w="1997" w:type="dxa"/>
            <w:tcBorders>
              <w:top w:val="single" w:sz="6" w:space="0" w:color="000000"/>
              <w:bottom w:val="single" w:sz="6" w:space="0" w:color="000000"/>
              <w:right w:val="single" w:sz="6" w:space="0" w:color="000000"/>
            </w:tcBorders>
          </w:tcPr>
          <w:p w:rsidR="00826B85" w:rsidRPr="00826B85" w:rsidRDefault="00826B85" w:rsidP="00826B85">
            <w:r w:rsidRPr="00826B85">
              <w:t>Nick Tran</w:t>
            </w:r>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10/20/20</w:t>
            </w:r>
          </w:p>
        </w:tc>
        <w:tc>
          <w:tcPr>
            <w:tcW w:w="2684" w:type="dxa"/>
            <w:tcBorders>
              <w:top w:val="single" w:sz="6" w:space="0" w:color="000000"/>
              <w:left w:val="single" w:sz="6" w:space="0" w:color="000000"/>
              <w:bottom w:val="single" w:sz="6" w:space="0" w:color="000000"/>
            </w:tcBorders>
          </w:tcPr>
          <w:p w:rsidR="00826B85" w:rsidRPr="00826B85" w:rsidRDefault="00826B85" w:rsidP="00826B85">
            <w:r w:rsidRPr="00826B85">
              <w:t>Nick Tran</w:t>
            </w:r>
          </w:p>
        </w:tc>
      </w:tr>
      <w:tr w:rsidR="00826B85" w:rsidRPr="00826B85" w:rsidTr="00826B85">
        <w:trPr>
          <w:trHeight w:val="251"/>
        </w:trPr>
        <w:tc>
          <w:tcPr>
            <w:tcW w:w="1997" w:type="dxa"/>
            <w:tcBorders>
              <w:top w:val="single" w:sz="6" w:space="0" w:color="000000"/>
              <w:bottom w:val="single" w:sz="6" w:space="0" w:color="000000"/>
              <w:right w:val="single" w:sz="6" w:space="0" w:color="000000"/>
            </w:tcBorders>
          </w:tcPr>
          <w:p w:rsidR="00826B85" w:rsidRPr="00826B85" w:rsidRDefault="00826B85" w:rsidP="00826B85">
            <w:proofErr w:type="spellStart"/>
            <w:r w:rsidRPr="00826B85">
              <w:t>Hriditaa</w:t>
            </w:r>
            <w:proofErr w:type="spellEnd"/>
            <w:r w:rsidRPr="00826B85">
              <w:t xml:space="preserve"> </w:t>
            </w:r>
            <w:proofErr w:type="spellStart"/>
            <w:r w:rsidRPr="00826B85">
              <w:t>Dekate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Reviewer</w:t>
            </w:r>
          </w:p>
        </w:tc>
        <w:tc>
          <w:tcPr>
            <w:tcW w:w="2160"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r w:rsidRPr="00826B85">
              <w:t>10/21/20</w:t>
            </w:r>
          </w:p>
        </w:tc>
        <w:tc>
          <w:tcPr>
            <w:tcW w:w="2684" w:type="dxa"/>
            <w:tcBorders>
              <w:top w:val="single" w:sz="6" w:space="0" w:color="000000"/>
              <w:left w:val="single" w:sz="6" w:space="0" w:color="000000"/>
              <w:bottom w:val="single" w:sz="6" w:space="0" w:color="000000"/>
            </w:tcBorders>
          </w:tcPr>
          <w:p w:rsidR="00826B85" w:rsidRPr="00826B85" w:rsidRDefault="00826B85" w:rsidP="00826B85">
            <w:proofErr w:type="spellStart"/>
            <w:r w:rsidRPr="00826B85">
              <w:t>Hriditaa</w:t>
            </w:r>
            <w:proofErr w:type="spellEnd"/>
            <w:r w:rsidRPr="00826B85">
              <w:t xml:space="preserve"> </w:t>
            </w:r>
            <w:proofErr w:type="spellStart"/>
            <w:r w:rsidRPr="00826B85">
              <w:t>Dekate</w:t>
            </w:r>
            <w:proofErr w:type="spellEnd"/>
          </w:p>
        </w:tc>
      </w:tr>
      <w:tr w:rsidR="006F62B2" w:rsidRPr="00826B85" w:rsidTr="00826B85">
        <w:trPr>
          <w:trHeight w:val="251"/>
        </w:trPr>
        <w:tc>
          <w:tcPr>
            <w:tcW w:w="1997" w:type="dxa"/>
            <w:tcBorders>
              <w:top w:val="single" w:sz="6" w:space="0" w:color="000000"/>
              <w:bottom w:val="single" w:sz="6" w:space="0" w:color="000000"/>
              <w:right w:val="single" w:sz="6" w:space="0" w:color="000000"/>
            </w:tcBorders>
          </w:tcPr>
          <w:p w:rsidR="006F62B2" w:rsidRPr="00826B85" w:rsidRDefault="006F62B2" w:rsidP="006F62B2">
            <w:proofErr w:type="spellStart"/>
            <w:r w:rsidRPr="00826B85">
              <w:t>Hriditaa</w:t>
            </w:r>
            <w:proofErr w:type="spellEnd"/>
            <w:r w:rsidRPr="00826B85">
              <w:t xml:space="preserve"> </w:t>
            </w:r>
            <w:proofErr w:type="spellStart"/>
            <w:r w:rsidRPr="00826B85">
              <w:t>Dekate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t>11</w:t>
            </w:r>
            <w:r w:rsidRPr="00826B85">
              <w:t>/19/20</w:t>
            </w:r>
          </w:p>
        </w:tc>
        <w:tc>
          <w:tcPr>
            <w:tcW w:w="2684" w:type="dxa"/>
            <w:tcBorders>
              <w:top w:val="single" w:sz="6" w:space="0" w:color="000000"/>
              <w:left w:val="single" w:sz="6" w:space="0" w:color="000000"/>
              <w:bottom w:val="single" w:sz="6" w:space="0" w:color="000000"/>
            </w:tcBorders>
          </w:tcPr>
          <w:p w:rsidR="006F62B2" w:rsidRPr="00826B85" w:rsidRDefault="006F62B2" w:rsidP="006F62B2">
            <w:proofErr w:type="spellStart"/>
            <w:r w:rsidRPr="00826B85">
              <w:t>Hriditaa</w:t>
            </w:r>
            <w:proofErr w:type="spellEnd"/>
            <w:r w:rsidRPr="00826B85">
              <w:t xml:space="preserve"> </w:t>
            </w:r>
            <w:proofErr w:type="spellStart"/>
            <w:r w:rsidRPr="00826B85">
              <w:t>Dekate</w:t>
            </w:r>
            <w:proofErr w:type="spellEnd"/>
          </w:p>
        </w:tc>
      </w:tr>
      <w:tr w:rsidR="006F62B2" w:rsidRPr="00826B85" w:rsidTr="00826B85">
        <w:trPr>
          <w:trHeight w:val="251"/>
        </w:trPr>
        <w:tc>
          <w:tcPr>
            <w:tcW w:w="1997" w:type="dxa"/>
            <w:tcBorders>
              <w:top w:val="single" w:sz="6" w:space="0" w:color="000000"/>
              <w:bottom w:val="single" w:sz="6" w:space="0" w:color="000000"/>
              <w:right w:val="single" w:sz="6" w:space="0" w:color="000000"/>
            </w:tcBorders>
          </w:tcPr>
          <w:p w:rsidR="006F62B2" w:rsidRPr="00826B85" w:rsidRDefault="006F62B2" w:rsidP="006F62B2">
            <w:proofErr w:type="spellStart"/>
            <w:r w:rsidRPr="00826B85">
              <w:t>Neh</w:t>
            </w:r>
            <w:proofErr w:type="spellEnd"/>
            <w:r w:rsidRPr="00826B85">
              <w:t xml:space="preserve"> </w:t>
            </w:r>
            <w:proofErr w:type="spellStart"/>
            <w:r w:rsidRPr="00826B85">
              <w:t>Kundalia</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t>11</w:t>
            </w:r>
            <w:r w:rsidRPr="00826B85">
              <w:t>/19/20</w:t>
            </w:r>
          </w:p>
        </w:tc>
        <w:tc>
          <w:tcPr>
            <w:tcW w:w="2684" w:type="dxa"/>
            <w:tcBorders>
              <w:top w:val="single" w:sz="6" w:space="0" w:color="000000"/>
              <w:left w:val="single" w:sz="6" w:space="0" w:color="000000"/>
              <w:bottom w:val="single" w:sz="6" w:space="0" w:color="000000"/>
            </w:tcBorders>
          </w:tcPr>
          <w:p w:rsidR="006F62B2" w:rsidRPr="00826B85" w:rsidRDefault="006F62B2" w:rsidP="006F62B2">
            <w:proofErr w:type="spellStart"/>
            <w:r w:rsidRPr="00826B85">
              <w:t>Neh</w:t>
            </w:r>
            <w:proofErr w:type="spellEnd"/>
            <w:r w:rsidRPr="00826B85">
              <w:t xml:space="preserve"> </w:t>
            </w:r>
            <w:proofErr w:type="spellStart"/>
            <w:r w:rsidRPr="00826B85">
              <w:t>Kundalia</w:t>
            </w:r>
            <w:proofErr w:type="spellEnd"/>
          </w:p>
        </w:tc>
      </w:tr>
      <w:tr w:rsidR="006F62B2" w:rsidRPr="00826B85" w:rsidTr="00826B85">
        <w:trPr>
          <w:trHeight w:val="251"/>
        </w:trPr>
        <w:tc>
          <w:tcPr>
            <w:tcW w:w="1997" w:type="dxa"/>
            <w:tcBorders>
              <w:top w:val="single" w:sz="6" w:space="0" w:color="000000"/>
              <w:bottom w:val="single" w:sz="6" w:space="0" w:color="000000"/>
              <w:right w:val="single" w:sz="6" w:space="0" w:color="000000"/>
            </w:tcBorders>
          </w:tcPr>
          <w:p w:rsidR="006F62B2" w:rsidRPr="00826B85" w:rsidRDefault="006F62B2" w:rsidP="006F62B2">
            <w:r w:rsidRPr="00826B85">
              <w:t>Faizan Hussain</w:t>
            </w:r>
          </w:p>
        </w:tc>
        <w:tc>
          <w:tcPr>
            <w:tcW w:w="180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t>11</w:t>
            </w:r>
            <w:r w:rsidRPr="00826B85">
              <w:t>/19/20</w:t>
            </w:r>
          </w:p>
        </w:tc>
        <w:tc>
          <w:tcPr>
            <w:tcW w:w="2684" w:type="dxa"/>
            <w:tcBorders>
              <w:top w:val="single" w:sz="6" w:space="0" w:color="000000"/>
              <w:left w:val="single" w:sz="6" w:space="0" w:color="000000"/>
              <w:bottom w:val="single" w:sz="6" w:space="0" w:color="000000"/>
            </w:tcBorders>
          </w:tcPr>
          <w:p w:rsidR="006F62B2" w:rsidRPr="00826B85" w:rsidRDefault="006F62B2" w:rsidP="006F62B2">
            <w:r w:rsidRPr="00826B85">
              <w:t>Faizan Hussain</w:t>
            </w:r>
          </w:p>
        </w:tc>
      </w:tr>
      <w:tr w:rsidR="006F62B2" w:rsidRPr="00826B85" w:rsidTr="00826B85">
        <w:trPr>
          <w:trHeight w:val="251"/>
        </w:trPr>
        <w:tc>
          <w:tcPr>
            <w:tcW w:w="1997" w:type="dxa"/>
            <w:tcBorders>
              <w:top w:val="single" w:sz="6" w:space="0" w:color="000000"/>
              <w:bottom w:val="single" w:sz="6" w:space="0" w:color="000000"/>
              <w:right w:val="single" w:sz="6" w:space="0" w:color="000000"/>
            </w:tcBorders>
          </w:tcPr>
          <w:p w:rsidR="006F62B2" w:rsidRPr="00826B85" w:rsidRDefault="006F62B2" w:rsidP="006F62B2">
            <w:r w:rsidRPr="00826B85">
              <w:t>Nick Tran</w:t>
            </w:r>
          </w:p>
        </w:tc>
        <w:tc>
          <w:tcPr>
            <w:tcW w:w="180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rsidRPr="00826B85">
              <w:t>Author</w:t>
            </w:r>
          </w:p>
        </w:tc>
        <w:tc>
          <w:tcPr>
            <w:tcW w:w="216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t>11/19</w:t>
            </w:r>
            <w:r w:rsidRPr="00826B85">
              <w:t>/20</w:t>
            </w:r>
          </w:p>
        </w:tc>
        <w:tc>
          <w:tcPr>
            <w:tcW w:w="2684" w:type="dxa"/>
            <w:tcBorders>
              <w:top w:val="single" w:sz="6" w:space="0" w:color="000000"/>
              <w:left w:val="single" w:sz="6" w:space="0" w:color="000000"/>
              <w:bottom w:val="single" w:sz="6" w:space="0" w:color="000000"/>
            </w:tcBorders>
          </w:tcPr>
          <w:p w:rsidR="006F62B2" w:rsidRPr="00826B85" w:rsidRDefault="006F62B2" w:rsidP="006F62B2">
            <w:r w:rsidRPr="00826B85">
              <w:t>Nick Tran</w:t>
            </w:r>
          </w:p>
        </w:tc>
      </w:tr>
      <w:tr w:rsidR="006F62B2" w:rsidRPr="00826B85" w:rsidTr="00826B85">
        <w:trPr>
          <w:trHeight w:val="251"/>
        </w:trPr>
        <w:tc>
          <w:tcPr>
            <w:tcW w:w="1997" w:type="dxa"/>
            <w:tcBorders>
              <w:top w:val="single" w:sz="6" w:space="0" w:color="000000"/>
              <w:bottom w:val="single" w:sz="6" w:space="0" w:color="000000"/>
              <w:right w:val="single" w:sz="6" w:space="0" w:color="000000"/>
            </w:tcBorders>
          </w:tcPr>
          <w:p w:rsidR="006F62B2" w:rsidRPr="00826B85" w:rsidRDefault="006F62B2" w:rsidP="006F62B2">
            <w:proofErr w:type="spellStart"/>
            <w:r w:rsidRPr="00826B85">
              <w:t>Hriditaa</w:t>
            </w:r>
            <w:proofErr w:type="spellEnd"/>
            <w:r w:rsidRPr="00826B85">
              <w:t xml:space="preserve"> </w:t>
            </w:r>
            <w:proofErr w:type="spellStart"/>
            <w:r w:rsidRPr="00826B85">
              <w:t>Dekate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rsidRPr="00826B85">
              <w:t>Reviewer</w:t>
            </w:r>
          </w:p>
        </w:tc>
        <w:tc>
          <w:tcPr>
            <w:tcW w:w="2160" w:type="dxa"/>
            <w:tcBorders>
              <w:top w:val="single" w:sz="6" w:space="0" w:color="000000"/>
              <w:left w:val="single" w:sz="6" w:space="0" w:color="000000"/>
              <w:bottom w:val="single" w:sz="6" w:space="0" w:color="000000"/>
              <w:right w:val="single" w:sz="6" w:space="0" w:color="000000"/>
            </w:tcBorders>
          </w:tcPr>
          <w:p w:rsidR="006F62B2" w:rsidRPr="00826B85" w:rsidRDefault="006F62B2" w:rsidP="006F62B2">
            <w:r>
              <w:t>11/19</w:t>
            </w:r>
            <w:r w:rsidRPr="00826B85">
              <w:t>/20</w:t>
            </w:r>
          </w:p>
        </w:tc>
        <w:tc>
          <w:tcPr>
            <w:tcW w:w="2684" w:type="dxa"/>
            <w:tcBorders>
              <w:top w:val="single" w:sz="6" w:space="0" w:color="000000"/>
              <w:left w:val="single" w:sz="6" w:space="0" w:color="000000"/>
              <w:bottom w:val="single" w:sz="6" w:space="0" w:color="000000"/>
            </w:tcBorders>
          </w:tcPr>
          <w:p w:rsidR="006F62B2" w:rsidRPr="00826B85" w:rsidRDefault="006F62B2" w:rsidP="006F62B2">
            <w:proofErr w:type="spellStart"/>
            <w:r w:rsidRPr="00826B85">
              <w:t>Hriditaa</w:t>
            </w:r>
            <w:proofErr w:type="spellEnd"/>
            <w:r w:rsidRPr="00826B85">
              <w:t xml:space="preserve"> </w:t>
            </w:r>
            <w:proofErr w:type="spellStart"/>
            <w:r w:rsidRPr="00826B85">
              <w:t>Dekate</w:t>
            </w:r>
            <w:proofErr w:type="spellEnd"/>
          </w:p>
        </w:tc>
      </w:tr>
    </w:tbl>
    <w:p w:rsidR="00826B85" w:rsidRDefault="00826B85" w:rsidP="00826B85">
      <w:pPr>
        <w:pStyle w:val="BodyText"/>
        <w:ind w:left="2160" w:firstLine="720"/>
      </w:pPr>
    </w:p>
    <w:p w:rsidR="00826B85" w:rsidRDefault="00826B85">
      <w:r>
        <w:br w:type="page"/>
      </w:r>
    </w:p>
    <w:p w:rsidR="00826B85" w:rsidRPr="00826B85" w:rsidRDefault="00826B85" w:rsidP="00826B85">
      <w:pPr>
        <w:spacing w:before="218"/>
        <w:ind w:right="215"/>
        <w:jc w:val="center"/>
        <w:outlineLvl w:val="0"/>
        <w:rPr>
          <w:b/>
          <w:bCs/>
          <w:sz w:val="28"/>
          <w:szCs w:val="28"/>
        </w:rPr>
      </w:pPr>
      <w:r w:rsidRPr="00826B85">
        <w:rPr>
          <w:b/>
          <w:bCs/>
          <w:sz w:val="28"/>
          <w:szCs w:val="28"/>
        </w:rPr>
        <w:lastRenderedPageBreak/>
        <w:t>REVISION LEVEL</w:t>
      </w:r>
    </w:p>
    <w:p w:rsidR="00826B85" w:rsidRPr="00826B85" w:rsidRDefault="00826B85" w:rsidP="00826B85">
      <w:pPr>
        <w:rPr>
          <w:b/>
          <w:sz w:val="20"/>
        </w:rPr>
      </w:pPr>
    </w:p>
    <w:p w:rsidR="00826B85" w:rsidRPr="00826B85" w:rsidRDefault="00826B85" w:rsidP="00826B85">
      <w:pPr>
        <w:rPr>
          <w:b/>
          <w:sz w:val="20"/>
        </w:rPr>
      </w:pPr>
    </w:p>
    <w:p w:rsidR="00826B85" w:rsidRPr="00826B85" w:rsidRDefault="00826B85" w:rsidP="00826B85">
      <w:pPr>
        <w:rPr>
          <w:b/>
          <w:sz w:val="20"/>
        </w:rPr>
      </w:pPr>
    </w:p>
    <w:p w:rsidR="00826B85" w:rsidRPr="00826B85" w:rsidRDefault="00826B85" w:rsidP="00826B85">
      <w:pPr>
        <w:spacing w:before="3" w:after="1"/>
        <w:rPr>
          <w:b/>
          <w:sz w:val="18"/>
        </w:rPr>
      </w:pPr>
    </w:p>
    <w:tbl>
      <w:tblPr>
        <w:tblW w:w="0" w:type="auto"/>
        <w:tblInd w:w="18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3193"/>
        <w:gridCol w:w="3193"/>
        <w:gridCol w:w="3192"/>
      </w:tblGrid>
      <w:tr w:rsidR="00826B85" w:rsidRPr="00826B85" w:rsidTr="00826B85">
        <w:trPr>
          <w:trHeight w:val="253"/>
        </w:trPr>
        <w:tc>
          <w:tcPr>
            <w:tcW w:w="3193" w:type="dxa"/>
            <w:tcBorders>
              <w:bottom w:val="single" w:sz="6" w:space="0" w:color="000000"/>
              <w:right w:val="single" w:sz="6" w:space="0" w:color="000000"/>
            </w:tcBorders>
            <w:shd w:val="clear" w:color="auto" w:fill="E4E4E4"/>
          </w:tcPr>
          <w:p w:rsidR="00826B85" w:rsidRPr="00826B85" w:rsidRDefault="00826B85" w:rsidP="00826B85">
            <w:pPr>
              <w:spacing w:line="233" w:lineRule="exact"/>
              <w:ind w:left="1216" w:right="1218"/>
              <w:jc w:val="center"/>
              <w:rPr>
                <w:b/>
              </w:rPr>
            </w:pPr>
            <w:r w:rsidRPr="00826B85">
              <w:rPr>
                <w:b/>
              </w:rPr>
              <w:t>Date</w:t>
            </w:r>
          </w:p>
        </w:tc>
        <w:tc>
          <w:tcPr>
            <w:tcW w:w="3193" w:type="dxa"/>
            <w:tcBorders>
              <w:left w:val="single" w:sz="6" w:space="0" w:color="000000"/>
              <w:bottom w:val="single" w:sz="6" w:space="0" w:color="000000"/>
              <w:right w:val="single" w:sz="6" w:space="0" w:color="000000"/>
            </w:tcBorders>
            <w:shd w:val="clear" w:color="auto" w:fill="E4E4E4"/>
          </w:tcPr>
          <w:p w:rsidR="00826B85" w:rsidRPr="00826B85" w:rsidRDefault="00826B85" w:rsidP="00826B85">
            <w:pPr>
              <w:spacing w:line="233" w:lineRule="exact"/>
              <w:ind w:left="671" w:right="657"/>
              <w:jc w:val="center"/>
              <w:rPr>
                <w:b/>
              </w:rPr>
            </w:pPr>
            <w:r w:rsidRPr="00826B85">
              <w:rPr>
                <w:b/>
              </w:rPr>
              <w:t>Revision Number</w:t>
            </w:r>
          </w:p>
        </w:tc>
        <w:tc>
          <w:tcPr>
            <w:tcW w:w="3192" w:type="dxa"/>
            <w:tcBorders>
              <w:left w:val="single" w:sz="6" w:space="0" w:color="000000"/>
              <w:bottom w:val="single" w:sz="6" w:space="0" w:color="000000"/>
            </w:tcBorders>
            <w:shd w:val="clear" w:color="auto" w:fill="E4E4E4"/>
          </w:tcPr>
          <w:p w:rsidR="00826B85" w:rsidRPr="00826B85" w:rsidRDefault="00826B85" w:rsidP="00826B85">
            <w:pPr>
              <w:spacing w:line="233" w:lineRule="exact"/>
              <w:ind w:left="1133" w:right="1107"/>
              <w:jc w:val="center"/>
              <w:rPr>
                <w:b/>
              </w:rPr>
            </w:pPr>
            <w:r w:rsidRPr="00826B85">
              <w:rPr>
                <w:b/>
              </w:rPr>
              <w:t>Purpose</w:t>
            </w:r>
          </w:p>
        </w:tc>
      </w:tr>
      <w:tr w:rsidR="00826B85" w:rsidRPr="00826B85" w:rsidTr="00826B85">
        <w:trPr>
          <w:trHeight w:val="251"/>
        </w:trPr>
        <w:tc>
          <w:tcPr>
            <w:tcW w:w="3193" w:type="dxa"/>
            <w:tcBorders>
              <w:top w:val="single" w:sz="6" w:space="0" w:color="000000"/>
              <w:bottom w:val="single" w:sz="6" w:space="0" w:color="000000"/>
              <w:right w:val="single" w:sz="6" w:space="0" w:color="000000"/>
            </w:tcBorders>
          </w:tcPr>
          <w:p w:rsidR="00826B85" w:rsidRPr="00826B85" w:rsidRDefault="00826B85" w:rsidP="00826B85">
            <w:pPr>
              <w:spacing w:line="231" w:lineRule="exact"/>
              <w:ind w:left="1218" w:right="1218"/>
              <w:jc w:val="center"/>
            </w:pPr>
            <w:r w:rsidRPr="00826B85">
              <w:t>10/8/20</w:t>
            </w:r>
          </w:p>
        </w:tc>
        <w:tc>
          <w:tcPr>
            <w:tcW w:w="3193"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spacing w:line="231" w:lineRule="exact"/>
              <w:ind w:left="671" w:right="656"/>
              <w:jc w:val="center"/>
            </w:pPr>
            <w:r w:rsidRPr="00826B85">
              <w:t>Version 1.0</w:t>
            </w:r>
          </w:p>
        </w:tc>
        <w:tc>
          <w:tcPr>
            <w:tcW w:w="3192" w:type="dxa"/>
            <w:tcBorders>
              <w:top w:val="single" w:sz="6" w:space="0" w:color="000000"/>
              <w:left w:val="single" w:sz="6" w:space="0" w:color="000000"/>
              <w:bottom w:val="single" w:sz="6" w:space="0" w:color="000000"/>
            </w:tcBorders>
          </w:tcPr>
          <w:p w:rsidR="00826B85" w:rsidRPr="00826B85" w:rsidRDefault="00826B85" w:rsidP="00826B85">
            <w:pPr>
              <w:spacing w:line="231" w:lineRule="exact"/>
            </w:pPr>
            <w:r w:rsidRPr="00826B85">
              <w:t>Initial Release</w:t>
            </w:r>
          </w:p>
        </w:tc>
      </w:tr>
      <w:tr w:rsidR="00826B85" w:rsidRPr="00826B85" w:rsidTr="00826B85">
        <w:trPr>
          <w:trHeight w:val="253"/>
        </w:trPr>
        <w:tc>
          <w:tcPr>
            <w:tcW w:w="3193" w:type="dxa"/>
            <w:tcBorders>
              <w:top w:val="single" w:sz="6" w:space="0" w:color="000000"/>
              <w:bottom w:val="single" w:sz="6" w:space="0" w:color="000000"/>
              <w:right w:val="single" w:sz="6" w:space="0" w:color="000000"/>
            </w:tcBorders>
          </w:tcPr>
          <w:p w:rsidR="00826B85" w:rsidRPr="00826B85" w:rsidRDefault="00826B85" w:rsidP="00826B85">
            <w:pPr>
              <w:jc w:val="center"/>
              <w:rPr>
                <w:sz w:val="18"/>
              </w:rPr>
            </w:pPr>
            <w:r w:rsidRPr="00826B85">
              <w:t>10/21/20</w:t>
            </w:r>
          </w:p>
        </w:tc>
        <w:tc>
          <w:tcPr>
            <w:tcW w:w="3193" w:type="dxa"/>
            <w:tcBorders>
              <w:top w:val="single" w:sz="6" w:space="0" w:color="000000"/>
              <w:left w:val="single" w:sz="6" w:space="0" w:color="000000"/>
              <w:bottom w:val="single" w:sz="6" w:space="0" w:color="000000"/>
              <w:right w:val="single" w:sz="6" w:space="0" w:color="000000"/>
            </w:tcBorders>
          </w:tcPr>
          <w:p w:rsidR="00826B85" w:rsidRPr="00826B85" w:rsidRDefault="00826B85" w:rsidP="00826B85">
            <w:pPr>
              <w:jc w:val="center"/>
            </w:pPr>
            <w:r w:rsidRPr="00826B85">
              <w:t>Version 2.0</w:t>
            </w:r>
          </w:p>
        </w:tc>
        <w:tc>
          <w:tcPr>
            <w:tcW w:w="3192" w:type="dxa"/>
            <w:tcBorders>
              <w:top w:val="single" w:sz="6" w:space="0" w:color="000000"/>
              <w:left w:val="single" w:sz="6" w:space="0" w:color="000000"/>
              <w:bottom w:val="single" w:sz="6" w:space="0" w:color="000000"/>
            </w:tcBorders>
          </w:tcPr>
          <w:p w:rsidR="00826B85" w:rsidRPr="00826B85" w:rsidRDefault="00826B85" w:rsidP="00826B85">
            <w:r w:rsidRPr="00826B85">
              <w:t xml:space="preserve">Addition of Project </w:t>
            </w:r>
            <w:r>
              <w:t xml:space="preserve">    </w:t>
            </w:r>
            <w:r w:rsidRPr="00826B85">
              <w:t>Requirements</w:t>
            </w:r>
          </w:p>
        </w:tc>
      </w:tr>
      <w:tr w:rsidR="00826B85" w:rsidRPr="00826B85" w:rsidTr="00826B85">
        <w:trPr>
          <w:trHeight w:val="253"/>
        </w:trPr>
        <w:tc>
          <w:tcPr>
            <w:tcW w:w="3193" w:type="dxa"/>
            <w:tcBorders>
              <w:top w:val="single" w:sz="6" w:space="0" w:color="000000"/>
              <w:bottom w:val="single" w:sz="6" w:space="0" w:color="000000"/>
              <w:right w:val="single" w:sz="6" w:space="0" w:color="000000"/>
            </w:tcBorders>
          </w:tcPr>
          <w:p w:rsidR="00826B85" w:rsidRPr="00677780" w:rsidRDefault="00677780" w:rsidP="00677780">
            <w:pPr>
              <w:jc w:val="center"/>
            </w:pPr>
            <w:r>
              <w:t>11/19/20</w:t>
            </w:r>
          </w:p>
        </w:tc>
        <w:tc>
          <w:tcPr>
            <w:tcW w:w="3193" w:type="dxa"/>
            <w:tcBorders>
              <w:top w:val="single" w:sz="6" w:space="0" w:color="000000"/>
              <w:left w:val="single" w:sz="6" w:space="0" w:color="000000"/>
              <w:bottom w:val="single" w:sz="6" w:space="0" w:color="000000"/>
              <w:right w:val="single" w:sz="6" w:space="0" w:color="000000"/>
            </w:tcBorders>
          </w:tcPr>
          <w:p w:rsidR="00826B85" w:rsidRPr="00677780" w:rsidRDefault="00677780" w:rsidP="00677780">
            <w:pPr>
              <w:jc w:val="center"/>
            </w:pPr>
            <w:r>
              <w:t>Version 3.0</w:t>
            </w:r>
          </w:p>
        </w:tc>
        <w:tc>
          <w:tcPr>
            <w:tcW w:w="3192" w:type="dxa"/>
            <w:tcBorders>
              <w:top w:val="single" w:sz="6" w:space="0" w:color="000000"/>
              <w:left w:val="single" w:sz="6" w:space="0" w:color="000000"/>
              <w:bottom w:val="single" w:sz="6" w:space="0" w:color="000000"/>
            </w:tcBorders>
          </w:tcPr>
          <w:p w:rsidR="00826B85" w:rsidRPr="00677780" w:rsidRDefault="00677780" w:rsidP="00677780">
            <w:pPr>
              <w:jc w:val="center"/>
            </w:pPr>
            <w:r>
              <w:t>Addition of System Model and Traceability, fixed previous defects</w:t>
            </w:r>
          </w:p>
        </w:tc>
      </w:tr>
      <w:tr w:rsidR="00826B85" w:rsidRPr="00826B85" w:rsidTr="00826B85">
        <w:trPr>
          <w:trHeight w:val="251"/>
        </w:trPr>
        <w:tc>
          <w:tcPr>
            <w:tcW w:w="3193" w:type="dxa"/>
            <w:tcBorders>
              <w:top w:val="single" w:sz="6" w:space="0" w:color="000000"/>
              <w:bottom w:val="single" w:sz="6" w:space="0" w:color="000000"/>
              <w:right w:val="single" w:sz="6" w:space="0" w:color="000000"/>
            </w:tcBorders>
          </w:tcPr>
          <w:p w:rsidR="00826B85" w:rsidRPr="00826B85" w:rsidRDefault="00826B85" w:rsidP="00826B85">
            <w:pPr>
              <w:rPr>
                <w:rFonts w:ascii="Times New Roman"/>
                <w:sz w:val="18"/>
              </w:rPr>
            </w:pPr>
          </w:p>
        </w:tc>
        <w:tc>
          <w:tcPr>
            <w:tcW w:w="3193" w:type="dxa"/>
            <w:tcBorders>
              <w:top w:val="single" w:sz="6" w:space="0" w:color="000000"/>
              <w:left w:val="single" w:sz="6" w:space="0" w:color="000000"/>
              <w:bottom w:val="single" w:sz="6" w:space="0" w:color="000000"/>
              <w:right w:val="single" w:sz="6" w:space="0" w:color="000000"/>
            </w:tcBorders>
          </w:tcPr>
          <w:p w:rsidR="00826B85" w:rsidRPr="00677780" w:rsidRDefault="00826B85" w:rsidP="00826B85"/>
        </w:tc>
        <w:tc>
          <w:tcPr>
            <w:tcW w:w="3192" w:type="dxa"/>
            <w:tcBorders>
              <w:top w:val="single" w:sz="6" w:space="0" w:color="000000"/>
              <w:left w:val="single" w:sz="6" w:space="0" w:color="000000"/>
              <w:bottom w:val="single" w:sz="6" w:space="0" w:color="000000"/>
            </w:tcBorders>
          </w:tcPr>
          <w:p w:rsidR="00826B85" w:rsidRPr="00677780" w:rsidRDefault="00826B85" w:rsidP="00826B85"/>
        </w:tc>
      </w:tr>
      <w:tr w:rsidR="00826B85" w:rsidRPr="00826B85" w:rsidTr="00826B85">
        <w:trPr>
          <w:trHeight w:val="253"/>
        </w:trPr>
        <w:tc>
          <w:tcPr>
            <w:tcW w:w="3193" w:type="dxa"/>
            <w:tcBorders>
              <w:top w:val="single" w:sz="6" w:space="0" w:color="000000"/>
              <w:bottom w:val="single" w:sz="6" w:space="0" w:color="000000"/>
              <w:right w:val="single" w:sz="6" w:space="0" w:color="000000"/>
            </w:tcBorders>
          </w:tcPr>
          <w:p w:rsidR="00826B85" w:rsidRPr="00826B85" w:rsidRDefault="00826B85" w:rsidP="00826B85">
            <w:pPr>
              <w:rPr>
                <w:rFonts w:ascii="Times New Roman"/>
                <w:sz w:val="18"/>
              </w:rPr>
            </w:pPr>
          </w:p>
        </w:tc>
        <w:tc>
          <w:tcPr>
            <w:tcW w:w="3193" w:type="dxa"/>
            <w:tcBorders>
              <w:top w:val="single" w:sz="6" w:space="0" w:color="000000"/>
              <w:left w:val="single" w:sz="6" w:space="0" w:color="000000"/>
              <w:bottom w:val="single" w:sz="6" w:space="0" w:color="000000"/>
              <w:right w:val="single" w:sz="6" w:space="0" w:color="000000"/>
            </w:tcBorders>
          </w:tcPr>
          <w:p w:rsidR="00826B85" w:rsidRPr="00677780" w:rsidRDefault="00826B85" w:rsidP="00826B85"/>
        </w:tc>
        <w:tc>
          <w:tcPr>
            <w:tcW w:w="3192" w:type="dxa"/>
            <w:tcBorders>
              <w:top w:val="single" w:sz="6" w:space="0" w:color="000000"/>
              <w:left w:val="single" w:sz="6" w:space="0" w:color="000000"/>
              <w:bottom w:val="single" w:sz="6" w:space="0" w:color="000000"/>
            </w:tcBorders>
          </w:tcPr>
          <w:p w:rsidR="00826B85" w:rsidRPr="00677780" w:rsidRDefault="00826B85" w:rsidP="00826B85"/>
        </w:tc>
      </w:tr>
      <w:tr w:rsidR="00826B85" w:rsidRPr="00826B85" w:rsidTr="00826B85">
        <w:trPr>
          <w:trHeight w:val="321"/>
        </w:trPr>
        <w:tc>
          <w:tcPr>
            <w:tcW w:w="3193" w:type="dxa"/>
            <w:tcBorders>
              <w:top w:val="single" w:sz="6" w:space="0" w:color="000000"/>
              <w:bottom w:val="single" w:sz="6" w:space="0" w:color="000000"/>
              <w:right w:val="single" w:sz="6" w:space="0" w:color="000000"/>
            </w:tcBorders>
          </w:tcPr>
          <w:p w:rsidR="00826B85" w:rsidRPr="00826B85" w:rsidRDefault="00826B85" w:rsidP="00826B85">
            <w:pPr>
              <w:rPr>
                <w:rFonts w:ascii="Times New Roman"/>
                <w:sz w:val="20"/>
              </w:rPr>
            </w:pPr>
          </w:p>
        </w:tc>
        <w:tc>
          <w:tcPr>
            <w:tcW w:w="3193" w:type="dxa"/>
            <w:tcBorders>
              <w:top w:val="single" w:sz="6" w:space="0" w:color="000000"/>
              <w:left w:val="single" w:sz="6" w:space="0" w:color="000000"/>
              <w:bottom w:val="single" w:sz="6" w:space="0" w:color="000000"/>
              <w:right w:val="single" w:sz="6" w:space="0" w:color="000000"/>
            </w:tcBorders>
          </w:tcPr>
          <w:p w:rsidR="00826B85" w:rsidRPr="00677780" w:rsidRDefault="00826B85" w:rsidP="00826B85"/>
        </w:tc>
        <w:tc>
          <w:tcPr>
            <w:tcW w:w="3192" w:type="dxa"/>
            <w:tcBorders>
              <w:top w:val="single" w:sz="6" w:space="0" w:color="000000"/>
              <w:left w:val="single" w:sz="6" w:space="0" w:color="000000"/>
              <w:bottom w:val="single" w:sz="6" w:space="0" w:color="000000"/>
            </w:tcBorders>
          </w:tcPr>
          <w:p w:rsidR="00826B85" w:rsidRPr="00677780" w:rsidRDefault="00826B85" w:rsidP="00826B85"/>
        </w:tc>
      </w:tr>
      <w:tr w:rsidR="00826B85" w:rsidRPr="00826B85" w:rsidTr="00826B85">
        <w:trPr>
          <w:trHeight w:val="325"/>
        </w:trPr>
        <w:tc>
          <w:tcPr>
            <w:tcW w:w="3193" w:type="dxa"/>
            <w:tcBorders>
              <w:top w:val="single" w:sz="6" w:space="0" w:color="000000"/>
              <w:right w:val="single" w:sz="6" w:space="0" w:color="000000"/>
            </w:tcBorders>
          </w:tcPr>
          <w:p w:rsidR="00826B85" w:rsidRPr="00826B85" w:rsidRDefault="00826B85" w:rsidP="00826B85">
            <w:pPr>
              <w:rPr>
                <w:rFonts w:ascii="Times New Roman"/>
                <w:sz w:val="20"/>
              </w:rPr>
            </w:pPr>
          </w:p>
        </w:tc>
        <w:tc>
          <w:tcPr>
            <w:tcW w:w="3193" w:type="dxa"/>
            <w:tcBorders>
              <w:top w:val="single" w:sz="6" w:space="0" w:color="000000"/>
              <w:left w:val="single" w:sz="6" w:space="0" w:color="000000"/>
              <w:right w:val="single" w:sz="6" w:space="0" w:color="000000"/>
            </w:tcBorders>
          </w:tcPr>
          <w:p w:rsidR="00826B85" w:rsidRPr="00677780" w:rsidRDefault="00826B85" w:rsidP="00826B85"/>
        </w:tc>
        <w:tc>
          <w:tcPr>
            <w:tcW w:w="3192" w:type="dxa"/>
            <w:tcBorders>
              <w:top w:val="single" w:sz="6" w:space="0" w:color="000000"/>
              <w:left w:val="single" w:sz="6" w:space="0" w:color="000000"/>
            </w:tcBorders>
          </w:tcPr>
          <w:p w:rsidR="00826B85" w:rsidRPr="00677780" w:rsidRDefault="00826B85" w:rsidP="00826B85"/>
        </w:tc>
      </w:tr>
    </w:tbl>
    <w:p w:rsidR="00826B85" w:rsidRPr="00826B85" w:rsidRDefault="00826B85" w:rsidP="00826B85">
      <w:pPr>
        <w:rPr>
          <w:rFonts w:ascii="Times New Roman"/>
          <w:sz w:val="20"/>
        </w:rPr>
        <w:sectPr w:rsidR="00826B85" w:rsidRPr="00826B85">
          <w:headerReference w:type="default" r:id="rId10"/>
          <w:footerReference w:type="default" r:id="rId11"/>
          <w:pgSz w:w="12240" w:h="15840"/>
          <w:pgMar w:top="1420" w:right="720" w:bottom="1340" w:left="1660" w:header="725" w:footer="1151" w:gutter="0"/>
          <w:pgNumType w:start="2"/>
          <w:cols w:space="720"/>
        </w:sectPr>
      </w:pPr>
    </w:p>
    <w:p w:rsidR="00826B85" w:rsidRDefault="00826B85" w:rsidP="00826B85">
      <w:pPr>
        <w:spacing w:before="218"/>
        <w:ind w:right="218"/>
        <w:rPr>
          <w:b/>
          <w:sz w:val="28"/>
        </w:rPr>
      </w:pPr>
    </w:p>
    <w:p w:rsidR="00826B85" w:rsidRDefault="00826B85" w:rsidP="00826B85">
      <w:pPr>
        <w:spacing w:before="218"/>
        <w:ind w:right="218"/>
        <w:rPr>
          <w:b/>
          <w:sz w:val="28"/>
        </w:rPr>
      </w:pPr>
      <w:r>
        <w:rPr>
          <w:b/>
          <w:sz w:val="28"/>
        </w:rPr>
        <w:t>TABLE OF CONTENTS</w:t>
      </w:r>
    </w:p>
    <w:sdt>
      <w:sdtPr>
        <w:id w:val="51126993"/>
        <w:docPartObj>
          <w:docPartGallery w:val="Table of Contents"/>
          <w:docPartUnique/>
        </w:docPartObj>
      </w:sdtPr>
      <w:sdtContent>
        <w:p w:rsidR="00826B85" w:rsidRDefault="00677780" w:rsidP="00826B85">
          <w:pPr>
            <w:pStyle w:val="TOC1"/>
            <w:numPr>
              <w:ilvl w:val="0"/>
              <w:numId w:val="11"/>
            </w:numPr>
            <w:tabs>
              <w:tab w:val="left" w:pos="579"/>
              <w:tab w:val="left" w:pos="580"/>
              <w:tab w:val="left" w:leader="dot" w:pos="8671"/>
            </w:tabs>
            <w:spacing w:before="495"/>
          </w:pPr>
          <w:hyperlink w:anchor="_bookmark0" w:history="1">
            <w:r w:rsidR="00826B85">
              <w:t>DOCUMENT</w:t>
            </w:r>
            <w:r w:rsidR="00826B85">
              <w:rPr>
                <w:spacing w:val="-3"/>
              </w:rPr>
              <w:t xml:space="preserve"> </w:t>
            </w:r>
            <w:r w:rsidR="00826B85">
              <w:t>PURPOSE</w:t>
            </w:r>
            <w:r w:rsidR="00826B85">
              <w:tab/>
            </w:r>
            <w:r w:rsidR="007F2BC4">
              <w:t>2</w:t>
            </w:r>
          </w:hyperlink>
        </w:p>
        <w:p w:rsidR="00826B85" w:rsidRDefault="00677780" w:rsidP="00826B85">
          <w:pPr>
            <w:pStyle w:val="TOC4"/>
            <w:numPr>
              <w:ilvl w:val="1"/>
              <w:numId w:val="11"/>
            </w:numPr>
            <w:tabs>
              <w:tab w:val="left" w:pos="1021"/>
              <w:tab w:val="left" w:pos="1022"/>
              <w:tab w:val="left" w:leader="dot" w:pos="8671"/>
            </w:tabs>
            <w:spacing w:before="118"/>
            <w:ind w:hanging="661"/>
            <w:rPr>
              <w:b w:val="0"/>
              <w:i w:val="0"/>
              <w:sz w:val="20"/>
            </w:rPr>
          </w:pPr>
          <w:hyperlink w:anchor="_bookmark1" w:history="1">
            <w:r w:rsidR="00826B85">
              <w:rPr>
                <w:b w:val="0"/>
                <w:i w:val="0"/>
                <w:sz w:val="20"/>
              </w:rPr>
              <w:t>P</w:t>
            </w:r>
            <w:r w:rsidR="00826B85">
              <w:rPr>
                <w:b w:val="0"/>
                <w:i w:val="0"/>
                <w:sz w:val="16"/>
              </w:rPr>
              <w:t>URPOSE</w:t>
            </w:r>
            <w:r w:rsidR="00826B85">
              <w:rPr>
                <w:b w:val="0"/>
                <w:i w:val="0"/>
                <w:sz w:val="16"/>
              </w:rPr>
              <w:tab/>
            </w:r>
            <w:r w:rsidR="007F2BC4">
              <w:rPr>
                <w:b w:val="0"/>
                <w:i w:val="0"/>
                <w:sz w:val="20"/>
              </w:rPr>
              <w:t>2</w:t>
            </w:r>
          </w:hyperlink>
        </w:p>
        <w:p w:rsidR="00826B85" w:rsidRDefault="00677780" w:rsidP="00826B85">
          <w:pPr>
            <w:pStyle w:val="TOC1"/>
            <w:numPr>
              <w:ilvl w:val="0"/>
              <w:numId w:val="11"/>
            </w:numPr>
            <w:tabs>
              <w:tab w:val="left" w:pos="579"/>
              <w:tab w:val="left" w:pos="580"/>
              <w:tab w:val="left" w:leader="dot" w:pos="8671"/>
            </w:tabs>
          </w:pPr>
          <w:hyperlink w:anchor="_bookmark2" w:history="1">
            <w:r w:rsidR="00826B85">
              <w:t>INTRODUCTION</w:t>
            </w:r>
            <w:r w:rsidR="00826B85">
              <w:tab/>
            </w:r>
            <w:r w:rsidR="007F2BC4">
              <w:t>2</w:t>
            </w:r>
          </w:hyperlink>
        </w:p>
        <w:p w:rsidR="00826B85" w:rsidRDefault="00677780" w:rsidP="00826B85">
          <w:pPr>
            <w:pStyle w:val="TOC4"/>
            <w:numPr>
              <w:ilvl w:val="1"/>
              <w:numId w:val="11"/>
            </w:numPr>
            <w:tabs>
              <w:tab w:val="left" w:pos="1021"/>
              <w:tab w:val="left" w:pos="1022"/>
              <w:tab w:val="left" w:leader="dot" w:pos="8671"/>
            </w:tabs>
            <w:spacing w:before="120"/>
            <w:ind w:hanging="661"/>
            <w:rPr>
              <w:b w:val="0"/>
              <w:i w:val="0"/>
              <w:sz w:val="20"/>
            </w:rPr>
          </w:pPr>
          <w:hyperlink w:anchor="_bookmark3" w:history="1">
            <w:r w:rsidR="00826B85">
              <w:rPr>
                <w:b w:val="0"/>
                <w:i w:val="0"/>
                <w:sz w:val="20"/>
              </w:rPr>
              <w:t>S</w:t>
            </w:r>
            <w:r w:rsidR="00826B85">
              <w:rPr>
                <w:b w:val="0"/>
                <w:i w:val="0"/>
                <w:sz w:val="16"/>
              </w:rPr>
              <w:t>COPE</w:t>
            </w:r>
            <w:r w:rsidR="00826B85">
              <w:rPr>
                <w:b w:val="0"/>
                <w:i w:val="0"/>
                <w:sz w:val="16"/>
              </w:rPr>
              <w:tab/>
            </w:r>
            <w:r w:rsidR="007F2BC4">
              <w:rPr>
                <w:b w:val="0"/>
                <w:i w:val="0"/>
                <w:sz w:val="20"/>
              </w:rPr>
              <w:t>2</w:t>
            </w:r>
          </w:hyperlink>
        </w:p>
        <w:p w:rsidR="00826B85" w:rsidRDefault="00677780" w:rsidP="00826B85">
          <w:pPr>
            <w:pStyle w:val="TOC3"/>
            <w:numPr>
              <w:ilvl w:val="1"/>
              <w:numId w:val="11"/>
            </w:numPr>
            <w:tabs>
              <w:tab w:val="left" w:pos="1021"/>
              <w:tab w:val="left" w:pos="1022"/>
              <w:tab w:val="left" w:leader="dot" w:pos="8671"/>
            </w:tabs>
            <w:ind w:hanging="661"/>
            <w:rPr>
              <w:sz w:val="20"/>
            </w:rPr>
          </w:pPr>
          <w:hyperlink w:anchor="_bookmark4" w:history="1">
            <w:r w:rsidR="00826B85">
              <w:rPr>
                <w:sz w:val="20"/>
              </w:rPr>
              <w:t>I</w:t>
            </w:r>
            <w:r w:rsidR="00826B85">
              <w:t>DENTIFICATION</w:t>
            </w:r>
            <w:r w:rsidR="00826B85">
              <w:tab/>
            </w:r>
            <w:r w:rsidR="006F62B2">
              <w:rPr>
                <w:sz w:val="20"/>
              </w:rPr>
              <w:t>3</w:t>
            </w:r>
          </w:hyperlink>
        </w:p>
        <w:p w:rsidR="00826B85" w:rsidRDefault="00677780" w:rsidP="00826B85">
          <w:pPr>
            <w:pStyle w:val="TOC4"/>
            <w:numPr>
              <w:ilvl w:val="1"/>
              <w:numId w:val="11"/>
            </w:numPr>
            <w:tabs>
              <w:tab w:val="left" w:pos="1021"/>
              <w:tab w:val="left" w:pos="1022"/>
              <w:tab w:val="left" w:leader="dot" w:pos="8671"/>
            </w:tabs>
            <w:spacing w:line="229" w:lineRule="exact"/>
            <w:ind w:hanging="661"/>
            <w:rPr>
              <w:b w:val="0"/>
              <w:i w:val="0"/>
              <w:sz w:val="20"/>
            </w:rPr>
          </w:pPr>
          <w:hyperlink w:anchor="_bookmark5" w:history="1">
            <w:r w:rsidR="00826B85">
              <w:rPr>
                <w:b w:val="0"/>
                <w:i w:val="0"/>
                <w:sz w:val="20"/>
              </w:rPr>
              <w:t>B</w:t>
            </w:r>
            <w:r w:rsidR="00826B85">
              <w:rPr>
                <w:b w:val="0"/>
                <w:i w:val="0"/>
                <w:sz w:val="16"/>
              </w:rPr>
              <w:t>OUNDS</w:t>
            </w:r>
            <w:r w:rsidR="00826B85">
              <w:rPr>
                <w:b w:val="0"/>
                <w:i w:val="0"/>
                <w:sz w:val="16"/>
              </w:rPr>
              <w:tab/>
            </w:r>
            <w:r w:rsidR="006F62B2">
              <w:rPr>
                <w:b w:val="0"/>
                <w:i w:val="0"/>
                <w:sz w:val="20"/>
              </w:rPr>
              <w:t>4</w:t>
            </w:r>
          </w:hyperlink>
        </w:p>
        <w:p w:rsidR="00826B85" w:rsidRDefault="00677780" w:rsidP="00826B85">
          <w:pPr>
            <w:pStyle w:val="TOC3"/>
            <w:numPr>
              <w:ilvl w:val="1"/>
              <w:numId w:val="11"/>
            </w:numPr>
            <w:tabs>
              <w:tab w:val="left" w:pos="1021"/>
              <w:tab w:val="left" w:pos="1022"/>
              <w:tab w:val="left" w:leader="dot" w:pos="8671"/>
            </w:tabs>
            <w:spacing w:before="0" w:line="229" w:lineRule="exact"/>
            <w:ind w:hanging="661"/>
            <w:rPr>
              <w:sz w:val="20"/>
            </w:rPr>
          </w:pPr>
          <w:hyperlink w:anchor="_bookmark6" w:history="1">
            <w:r w:rsidR="00826B85">
              <w:rPr>
                <w:sz w:val="20"/>
              </w:rPr>
              <w:t>O</w:t>
            </w:r>
            <w:r w:rsidR="00826B85">
              <w:t>BJECTIVES</w:t>
            </w:r>
            <w:r w:rsidR="00826B85">
              <w:tab/>
            </w:r>
            <w:r w:rsidR="006F62B2">
              <w:rPr>
                <w:sz w:val="20"/>
              </w:rPr>
              <w:t>4</w:t>
            </w:r>
          </w:hyperlink>
        </w:p>
        <w:p w:rsidR="00826B85" w:rsidRDefault="00677780" w:rsidP="00826B85">
          <w:pPr>
            <w:pStyle w:val="TOC3"/>
            <w:numPr>
              <w:ilvl w:val="1"/>
              <w:numId w:val="11"/>
            </w:numPr>
            <w:tabs>
              <w:tab w:val="left" w:pos="1021"/>
              <w:tab w:val="left" w:pos="1022"/>
              <w:tab w:val="left" w:leader="dot" w:pos="8671"/>
            </w:tabs>
            <w:ind w:hanging="661"/>
            <w:rPr>
              <w:sz w:val="20"/>
            </w:rPr>
          </w:pPr>
          <w:hyperlink w:anchor="_bookmark7" w:history="1">
            <w:r w:rsidR="00826B85">
              <w:rPr>
                <w:sz w:val="20"/>
              </w:rPr>
              <w:t>C</w:t>
            </w:r>
            <w:r w:rsidR="00826B85">
              <w:t>ONTEXT</w:t>
            </w:r>
            <w:r w:rsidR="00826B85">
              <w:rPr>
                <w:spacing w:val="-1"/>
              </w:rPr>
              <w:t xml:space="preserve"> </w:t>
            </w:r>
            <w:r w:rsidR="00826B85">
              <w:rPr>
                <w:sz w:val="20"/>
              </w:rPr>
              <w:t>D</w:t>
            </w:r>
            <w:r w:rsidR="00826B85">
              <w:t>IAGRAM</w:t>
            </w:r>
            <w:r w:rsidR="00826B85">
              <w:tab/>
            </w:r>
            <w:r w:rsidR="006F62B2">
              <w:rPr>
                <w:sz w:val="20"/>
              </w:rPr>
              <w:t>5</w:t>
            </w:r>
          </w:hyperlink>
        </w:p>
        <w:p w:rsidR="00826B85" w:rsidRDefault="00677780" w:rsidP="00826B85">
          <w:pPr>
            <w:pStyle w:val="TOC3"/>
            <w:numPr>
              <w:ilvl w:val="1"/>
              <w:numId w:val="11"/>
            </w:numPr>
            <w:tabs>
              <w:tab w:val="left" w:pos="1021"/>
              <w:tab w:val="left" w:pos="1022"/>
              <w:tab w:val="left" w:leader="dot" w:pos="8671"/>
            </w:tabs>
            <w:ind w:hanging="661"/>
            <w:rPr>
              <w:sz w:val="20"/>
            </w:rPr>
          </w:pPr>
          <w:hyperlink w:anchor="_bookmark8" w:history="1">
            <w:r w:rsidR="00826B85">
              <w:rPr>
                <w:sz w:val="20"/>
              </w:rPr>
              <w:t>A</w:t>
            </w:r>
            <w:r w:rsidR="00826B85">
              <w:t>DDITIONAL</w:t>
            </w:r>
            <w:r w:rsidR="00826B85">
              <w:rPr>
                <w:spacing w:val="-1"/>
              </w:rPr>
              <w:t xml:space="preserve"> </w:t>
            </w:r>
            <w:r w:rsidR="00826B85">
              <w:rPr>
                <w:sz w:val="20"/>
              </w:rPr>
              <w:t>D</w:t>
            </w:r>
            <w:r w:rsidR="00826B85">
              <w:t>ESCRIPTIVE</w:t>
            </w:r>
            <w:r w:rsidR="00826B85">
              <w:rPr>
                <w:spacing w:val="-1"/>
              </w:rPr>
              <w:t xml:space="preserve"> </w:t>
            </w:r>
            <w:r w:rsidR="00826B85">
              <w:rPr>
                <w:sz w:val="20"/>
              </w:rPr>
              <w:t>I</w:t>
            </w:r>
            <w:r w:rsidR="00826B85">
              <w:t>TEMS</w:t>
            </w:r>
            <w:r w:rsidR="00826B85">
              <w:tab/>
            </w:r>
            <w:r w:rsidR="006F62B2">
              <w:rPr>
                <w:sz w:val="20"/>
              </w:rPr>
              <w:t>5</w:t>
            </w:r>
          </w:hyperlink>
        </w:p>
        <w:p w:rsidR="00826B85" w:rsidRDefault="00677780" w:rsidP="00826B85">
          <w:pPr>
            <w:pStyle w:val="TOC1"/>
            <w:numPr>
              <w:ilvl w:val="0"/>
              <w:numId w:val="11"/>
            </w:numPr>
            <w:tabs>
              <w:tab w:val="left" w:pos="579"/>
              <w:tab w:val="left" w:pos="580"/>
              <w:tab w:val="left" w:leader="dot" w:pos="8671"/>
            </w:tabs>
            <w:spacing w:before="120"/>
          </w:pPr>
          <w:hyperlink w:anchor="_bookmark9" w:history="1">
            <w:r w:rsidR="00826B85">
              <w:t>GLOSSARY</w:t>
            </w:r>
            <w:r w:rsidR="00826B85">
              <w:tab/>
            </w:r>
            <w:r w:rsidR="006F62B2">
              <w:t>6</w:t>
            </w:r>
          </w:hyperlink>
        </w:p>
        <w:p w:rsidR="00826B85" w:rsidRDefault="00677780" w:rsidP="00826B85">
          <w:pPr>
            <w:pStyle w:val="TOC1"/>
            <w:numPr>
              <w:ilvl w:val="0"/>
              <w:numId w:val="11"/>
            </w:numPr>
            <w:tabs>
              <w:tab w:val="left" w:pos="579"/>
              <w:tab w:val="left" w:pos="580"/>
              <w:tab w:val="left" w:leader="dot" w:pos="8671"/>
            </w:tabs>
            <w:spacing w:before="120"/>
          </w:pPr>
          <w:hyperlink w:anchor="_bookmark10" w:history="1">
            <w:r w:rsidR="00826B85">
              <w:t>REFERENCE</w:t>
            </w:r>
            <w:r w:rsidR="00826B85">
              <w:rPr>
                <w:spacing w:val="-3"/>
              </w:rPr>
              <w:t xml:space="preserve"> </w:t>
            </w:r>
            <w:r w:rsidR="00826B85">
              <w:t>DOCUMENTS</w:t>
            </w:r>
            <w:r w:rsidR="00826B85">
              <w:tab/>
            </w:r>
            <w:r w:rsidR="006F62B2">
              <w:t>7</w:t>
            </w:r>
          </w:hyperlink>
        </w:p>
        <w:p w:rsidR="00826B85" w:rsidRDefault="00677780" w:rsidP="00826B85">
          <w:pPr>
            <w:pStyle w:val="TOC1"/>
            <w:numPr>
              <w:ilvl w:val="0"/>
              <w:numId w:val="11"/>
            </w:numPr>
            <w:tabs>
              <w:tab w:val="left" w:pos="579"/>
              <w:tab w:val="left" w:pos="580"/>
              <w:tab w:val="left" w:leader="dot" w:pos="8671"/>
            </w:tabs>
          </w:pPr>
          <w:hyperlink w:anchor="_bookmark11" w:history="1">
            <w:r w:rsidR="00826B85">
              <w:t>BUSINESS</w:t>
            </w:r>
            <w:r w:rsidR="00826B85">
              <w:rPr>
                <w:spacing w:val="-4"/>
              </w:rPr>
              <w:t xml:space="preserve"> </w:t>
            </w:r>
            <w:r w:rsidR="00826B85">
              <w:t>REQUIREMENTS</w:t>
            </w:r>
            <w:r w:rsidR="00826B85">
              <w:tab/>
            </w:r>
            <w:r w:rsidR="006F62B2">
              <w:t>7</w:t>
            </w:r>
          </w:hyperlink>
        </w:p>
        <w:p w:rsidR="00826B85" w:rsidRDefault="00677780" w:rsidP="00826B85">
          <w:pPr>
            <w:pStyle w:val="TOC3"/>
            <w:numPr>
              <w:ilvl w:val="1"/>
              <w:numId w:val="11"/>
            </w:numPr>
            <w:tabs>
              <w:tab w:val="left" w:pos="1021"/>
              <w:tab w:val="left" w:pos="1022"/>
              <w:tab w:val="left" w:leader="dot" w:pos="8671"/>
            </w:tabs>
            <w:spacing w:before="118"/>
            <w:ind w:hanging="661"/>
            <w:rPr>
              <w:sz w:val="20"/>
            </w:rPr>
          </w:pPr>
          <w:hyperlink w:anchor="_bookmark12" w:history="1">
            <w:r w:rsidR="00826B85">
              <w:rPr>
                <w:sz w:val="20"/>
              </w:rPr>
              <w:t>T</w:t>
            </w:r>
            <w:r w:rsidR="00826B85">
              <w:t>ECHNOLOGY</w:t>
            </w:r>
            <w:r w:rsidR="00826B85">
              <w:tab/>
            </w:r>
            <w:r w:rsidR="006F62B2">
              <w:rPr>
                <w:sz w:val="20"/>
              </w:rPr>
              <w:t>7</w:t>
            </w:r>
          </w:hyperlink>
        </w:p>
        <w:p w:rsidR="00826B85" w:rsidRDefault="00677780" w:rsidP="00826B85">
          <w:pPr>
            <w:pStyle w:val="TOC3"/>
            <w:numPr>
              <w:ilvl w:val="1"/>
              <w:numId w:val="11"/>
            </w:numPr>
            <w:tabs>
              <w:tab w:val="left" w:pos="1021"/>
              <w:tab w:val="left" w:pos="1022"/>
              <w:tab w:val="left" w:leader="dot" w:pos="8671"/>
            </w:tabs>
            <w:spacing w:before="0"/>
            <w:ind w:hanging="661"/>
            <w:rPr>
              <w:sz w:val="20"/>
            </w:rPr>
          </w:pPr>
          <w:hyperlink w:anchor="_bookmark13" w:history="1">
            <w:r w:rsidR="00826B85">
              <w:rPr>
                <w:sz w:val="20"/>
              </w:rPr>
              <w:t>E</w:t>
            </w:r>
            <w:r w:rsidR="00826B85">
              <w:t>CONOMICS</w:t>
            </w:r>
            <w:r w:rsidR="00826B85">
              <w:tab/>
            </w:r>
            <w:r w:rsidR="006F62B2">
              <w:rPr>
                <w:sz w:val="20"/>
              </w:rPr>
              <w:t>7</w:t>
            </w:r>
          </w:hyperlink>
        </w:p>
        <w:p w:rsidR="00826B85" w:rsidRDefault="00677780" w:rsidP="00826B85">
          <w:pPr>
            <w:pStyle w:val="TOC3"/>
            <w:numPr>
              <w:ilvl w:val="1"/>
              <w:numId w:val="11"/>
            </w:numPr>
            <w:tabs>
              <w:tab w:val="left" w:pos="1021"/>
              <w:tab w:val="left" w:pos="1022"/>
              <w:tab w:val="left" w:leader="dot" w:pos="8671"/>
            </w:tabs>
            <w:ind w:hanging="661"/>
            <w:rPr>
              <w:sz w:val="20"/>
            </w:rPr>
          </w:pPr>
          <w:hyperlink w:anchor="_bookmark14" w:history="1">
            <w:r w:rsidR="00826B85">
              <w:rPr>
                <w:sz w:val="20"/>
              </w:rPr>
              <w:t>R</w:t>
            </w:r>
            <w:r w:rsidR="00826B85">
              <w:t>EGULATORY</w:t>
            </w:r>
            <w:r w:rsidR="00826B85">
              <w:rPr>
                <w:spacing w:val="-2"/>
              </w:rPr>
              <w:t xml:space="preserve"> </w:t>
            </w:r>
            <w:r w:rsidR="00826B85">
              <w:t>AND</w:t>
            </w:r>
            <w:r w:rsidR="00826B85">
              <w:rPr>
                <w:spacing w:val="1"/>
              </w:rPr>
              <w:t xml:space="preserve"> </w:t>
            </w:r>
            <w:r w:rsidR="00826B85">
              <w:rPr>
                <w:sz w:val="20"/>
              </w:rPr>
              <w:t>L</w:t>
            </w:r>
            <w:r w:rsidR="00826B85">
              <w:t>EGAL</w:t>
            </w:r>
            <w:r w:rsidR="00826B85">
              <w:tab/>
            </w:r>
            <w:r w:rsidR="006F62B2">
              <w:rPr>
                <w:sz w:val="20"/>
              </w:rPr>
              <w:t>8</w:t>
            </w:r>
          </w:hyperlink>
        </w:p>
        <w:p w:rsidR="00826B85" w:rsidRDefault="00677780" w:rsidP="00826B85">
          <w:pPr>
            <w:pStyle w:val="TOC3"/>
            <w:numPr>
              <w:ilvl w:val="1"/>
              <w:numId w:val="11"/>
            </w:numPr>
            <w:tabs>
              <w:tab w:val="left" w:pos="1021"/>
              <w:tab w:val="left" w:pos="1022"/>
              <w:tab w:val="left" w:leader="dot" w:pos="8671"/>
            </w:tabs>
            <w:spacing w:before="0"/>
            <w:ind w:hanging="661"/>
            <w:rPr>
              <w:sz w:val="20"/>
            </w:rPr>
          </w:pPr>
          <w:hyperlink w:anchor="_bookmark15" w:history="1">
            <w:r w:rsidR="00826B85">
              <w:rPr>
                <w:sz w:val="20"/>
              </w:rPr>
              <w:t>M</w:t>
            </w:r>
            <w:r w:rsidR="00826B85">
              <w:t>ARKET</w:t>
            </w:r>
            <w:r w:rsidR="00826B85">
              <w:rPr>
                <w:spacing w:val="-2"/>
              </w:rPr>
              <w:t xml:space="preserve"> </w:t>
            </w:r>
            <w:r w:rsidR="00826B85">
              <w:rPr>
                <w:sz w:val="20"/>
              </w:rPr>
              <w:t>C</w:t>
            </w:r>
            <w:r w:rsidR="00826B85">
              <w:t>ONSIDERATIONS</w:t>
            </w:r>
            <w:r w:rsidR="00826B85">
              <w:tab/>
            </w:r>
            <w:r w:rsidR="006F62B2">
              <w:rPr>
                <w:sz w:val="20"/>
              </w:rPr>
              <w:t>8</w:t>
            </w:r>
          </w:hyperlink>
        </w:p>
        <w:p w:rsidR="00826B85" w:rsidRDefault="00677780" w:rsidP="00826B85">
          <w:pPr>
            <w:pStyle w:val="TOC3"/>
            <w:numPr>
              <w:ilvl w:val="1"/>
              <w:numId w:val="11"/>
            </w:numPr>
            <w:tabs>
              <w:tab w:val="left" w:pos="1021"/>
              <w:tab w:val="left" w:pos="1022"/>
              <w:tab w:val="left" w:leader="dot" w:pos="8671"/>
            </w:tabs>
            <w:ind w:hanging="661"/>
            <w:rPr>
              <w:sz w:val="20"/>
            </w:rPr>
          </w:pPr>
          <w:hyperlink w:anchor="_bookmark16" w:history="1">
            <w:r w:rsidR="00826B85">
              <w:rPr>
                <w:sz w:val="20"/>
              </w:rPr>
              <w:t>R</w:t>
            </w:r>
            <w:r w:rsidR="00826B85">
              <w:t>ISKS</w:t>
            </w:r>
            <w:r w:rsidR="00826B85">
              <w:rPr>
                <w:spacing w:val="-1"/>
              </w:rPr>
              <w:t xml:space="preserve"> </w:t>
            </w:r>
            <w:r w:rsidR="00826B85">
              <w:t xml:space="preserve">AND </w:t>
            </w:r>
            <w:r w:rsidR="00826B85">
              <w:rPr>
                <w:sz w:val="20"/>
              </w:rPr>
              <w:t>A</w:t>
            </w:r>
            <w:r w:rsidR="00826B85">
              <w:t>LTERNATIVES</w:t>
            </w:r>
            <w:r w:rsidR="00826B85">
              <w:tab/>
            </w:r>
            <w:r w:rsidR="006F62B2">
              <w:rPr>
                <w:sz w:val="20"/>
              </w:rPr>
              <w:t>8</w:t>
            </w:r>
          </w:hyperlink>
        </w:p>
        <w:p w:rsidR="00826B85" w:rsidRDefault="00677780" w:rsidP="00826B85">
          <w:pPr>
            <w:pStyle w:val="TOC3"/>
            <w:numPr>
              <w:ilvl w:val="1"/>
              <w:numId w:val="11"/>
            </w:numPr>
            <w:tabs>
              <w:tab w:val="left" w:pos="1021"/>
              <w:tab w:val="left" w:pos="1022"/>
              <w:tab w:val="left" w:leader="dot" w:pos="8671"/>
            </w:tabs>
            <w:spacing w:before="0"/>
            <w:ind w:hanging="661"/>
            <w:rPr>
              <w:sz w:val="20"/>
            </w:rPr>
          </w:pPr>
          <w:hyperlink w:anchor="_bookmark17" w:history="1">
            <w:r w:rsidR="00826B85">
              <w:rPr>
                <w:sz w:val="20"/>
              </w:rPr>
              <w:t>H</w:t>
            </w:r>
            <w:r w:rsidR="00826B85">
              <w:t xml:space="preserve">UMAN </w:t>
            </w:r>
            <w:r w:rsidR="00826B85">
              <w:rPr>
                <w:sz w:val="20"/>
              </w:rPr>
              <w:t>R</w:t>
            </w:r>
            <w:r w:rsidR="00826B85">
              <w:t>ESOURCES</w:t>
            </w:r>
            <w:r w:rsidR="00826B85">
              <w:rPr>
                <w:spacing w:val="-3"/>
              </w:rPr>
              <w:t xml:space="preserve"> </w:t>
            </w:r>
            <w:r w:rsidR="00826B85">
              <w:t>AND</w:t>
            </w:r>
            <w:r w:rsidR="00826B85">
              <w:rPr>
                <w:spacing w:val="-1"/>
              </w:rPr>
              <w:t xml:space="preserve"> </w:t>
            </w:r>
            <w:r w:rsidR="00826B85">
              <w:rPr>
                <w:sz w:val="20"/>
              </w:rPr>
              <w:t>T</w:t>
            </w:r>
            <w:r w:rsidR="00826B85">
              <w:t>RAINING</w:t>
            </w:r>
            <w:r w:rsidR="00826B85">
              <w:tab/>
            </w:r>
            <w:r w:rsidR="006F62B2">
              <w:rPr>
                <w:sz w:val="20"/>
              </w:rPr>
              <w:t>8</w:t>
            </w:r>
          </w:hyperlink>
        </w:p>
        <w:p w:rsidR="00826B85" w:rsidRPr="007F2BC4" w:rsidRDefault="00677780" w:rsidP="00826B85">
          <w:pPr>
            <w:pStyle w:val="TOC2"/>
            <w:numPr>
              <w:ilvl w:val="0"/>
              <w:numId w:val="11"/>
            </w:numPr>
            <w:tabs>
              <w:tab w:val="left" w:pos="579"/>
              <w:tab w:val="left" w:pos="580"/>
              <w:tab w:val="left" w:leader="dot" w:pos="8671"/>
            </w:tabs>
            <w:ind w:left="140" w:firstLine="0"/>
          </w:pPr>
          <w:hyperlink w:anchor="_bookmark18" w:history="1">
            <w:r w:rsidR="00826B85">
              <w:t>USER REQUIREMENTS (DESCRIPTIVE FUNCTIONAL AND NON-FUNCTIONAL</w:t>
            </w:r>
          </w:hyperlink>
          <w:hyperlink w:anchor="_bookmark18" w:history="1">
            <w:r w:rsidR="00826B85">
              <w:t xml:space="preserve"> REQUIREMENTS)</w:t>
            </w:r>
            <w:r w:rsidR="00826B85">
              <w:tab/>
            </w:r>
            <w:r w:rsidR="006F62B2">
              <w:rPr>
                <w:spacing w:val="-17"/>
              </w:rPr>
              <w:t>9</w:t>
            </w:r>
          </w:hyperlink>
        </w:p>
        <w:p w:rsidR="007F2BC4" w:rsidRPr="007F2BC4" w:rsidRDefault="007F2BC4" w:rsidP="007F2BC4">
          <w:pPr>
            <w:pStyle w:val="TOC2"/>
            <w:numPr>
              <w:ilvl w:val="1"/>
              <w:numId w:val="11"/>
            </w:numPr>
            <w:tabs>
              <w:tab w:val="left" w:pos="579"/>
              <w:tab w:val="left" w:pos="580"/>
              <w:tab w:val="left" w:leader="dot" w:pos="8671"/>
            </w:tabs>
            <w:rPr>
              <w:b w:val="0"/>
            </w:rPr>
          </w:pPr>
          <w:r w:rsidRPr="007F2BC4">
            <w:rPr>
              <w:b w:val="0"/>
              <w:spacing w:val="-17"/>
            </w:rPr>
            <w:t>FUNCTIONAL DESCRIPTIVE DETAILED REQUIREMENTS</w:t>
          </w:r>
          <w:r w:rsidRPr="007F2BC4">
            <w:rPr>
              <w:b w:val="0"/>
              <w:spacing w:val="-17"/>
            </w:rPr>
            <w:tab/>
          </w:r>
          <w:r w:rsidR="006F62B2">
            <w:rPr>
              <w:b w:val="0"/>
              <w:spacing w:val="-17"/>
            </w:rPr>
            <w:t>9</w:t>
          </w:r>
        </w:p>
        <w:p w:rsidR="007F2BC4" w:rsidRPr="007F2BC4" w:rsidRDefault="007F2BC4" w:rsidP="007F2BC4">
          <w:pPr>
            <w:pStyle w:val="TOC2"/>
            <w:numPr>
              <w:ilvl w:val="1"/>
              <w:numId w:val="11"/>
            </w:numPr>
            <w:tabs>
              <w:tab w:val="left" w:pos="579"/>
              <w:tab w:val="left" w:pos="580"/>
              <w:tab w:val="left" w:leader="dot" w:pos="8671"/>
            </w:tabs>
            <w:rPr>
              <w:b w:val="0"/>
            </w:rPr>
          </w:pPr>
          <w:r>
            <w:rPr>
              <w:b w:val="0"/>
            </w:rPr>
            <w:t>NON-FUNCTIONAL DESCRIPTIVE DETAILED REQUIREMENTS</w:t>
          </w:r>
          <w:r w:rsidRPr="007F2BC4">
            <w:rPr>
              <w:b w:val="0"/>
            </w:rPr>
            <w:tab/>
          </w:r>
          <w:r w:rsidR="006F62B2">
            <w:rPr>
              <w:b w:val="0"/>
            </w:rPr>
            <w:t>9</w:t>
          </w:r>
        </w:p>
        <w:p w:rsidR="00826B85" w:rsidRDefault="00677780" w:rsidP="00826B85">
          <w:pPr>
            <w:pStyle w:val="TOC1"/>
            <w:numPr>
              <w:ilvl w:val="0"/>
              <w:numId w:val="11"/>
            </w:numPr>
            <w:tabs>
              <w:tab w:val="left" w:pos="579"/>
              <w:tab w:val="left" w:pos="580"/>
              <w:tab w:val="left" w:leader="dot" w:pos="8671"/>
            </w:tabs>
            <w:spacing w:before="120"/>
          </w:pPr>
          <w:hyperlink w:anchor="_bookmark21" w:history="1">
            <w:r w:rsidR="00826B85">
              <w:t>SYSTEM</w:t>
            </w:r>
            <w:r w:rsidR="00826B85">
              <w:rPr>
                <w:spacing w:val="-3"/>
              </w:rPr>
              <w:t xml:space="preserve"> </w:t>
            </w:r>
            <w:r w:rsidR="00826B85">
              <w:t>ARCHITECTURE</w:t>
            </w:r>
            <w:r w:rsidR="00826B85">
              <w:tab/>
            </w:r>
            <w:r w:rsidR="006F62B2">
              <w:t>10</w:t>
            </w:r>
          </w:hyperlink>
        </w:p>
        <w:p w:rsidR="00826B85" w:rsidRDefault="00677780" w:rsidP="00826B85">
          <w:pPr>
            <w:pStyle w:val="TOC1"/>
            <w:numPr>
              <w:ilvl w:val="0"/>
              <w:numId w:val="11"/>
            </w:numPr>
            <w:tabs>
              <w:tab w:val="left" w:pos="579"/>
              <w:tab w:val="left" w:pos="580"/>
              <w:tab w:val="left" w:leader="dot" w:pos="8671"/>
            </w:tabs>
            <w:spacing w:before="120"/>
          </w:pPr>
          <w:hyperlink w:anchor="_bookmark22" w:history="1">
            <w:r w:rsidR="00826B85">
              <w:t>DETAILED SYSTEM REQUIREMENTS –</w:t>
            </w:r>
            <w:r w:rsidR="00826B85">
              <w:rPr>
                <w:spacing w:val="-3"/>
              </w:rPr>
              <w:t xml:space="preserve"> </w:t>
            </w:r>
            <w:r w:rsidR="00826B85">
              <w:t>USE</w:t>
            </w:r>
            <w:r w:rsidR="00826B85">
              <w:rPr>
                <w:spacing w:val="-3"/>
              </w:rPr>
              <w:t xml:space="preserve"> </w:t>
            </w:r>
            <w:r w:rsidR="00826B85">
              <w:t>CASES</w:t>
            </w:r>
            <w:r w:rsidR="00826B85">
              <w:tab/>
            </w:r>
            <w:r w:rsidR="006F62B2">
              <w:t>10</w:t>
            </w:r>
          </w:hyperlink>
        </w:p>
        <w:p w:rsidR="007F2BC4" w:rsidRDefault="007F2BC4" w:rsidP="007F2BC4">
          <w:pPr>
            <w:pStyle w:val="TOC1"/>
            <w:numPr>
              <w:ilvl w:val="1"/>
              <w:numId w:val="11"/>
            </w:numPr>
            <w:tabs>
              <w:tab w:val="left" w:pos="579"/>
              <w:tab w:val="left" w:pos="580"/>
              <w:tab w:val="left" w:leader="dot" w:pos="8671"/>
            </w:tabs>
            <w:spacing w:before="120"/>
          </w:pPr>
          <w:r w:rsidRPr="00AF4E18">
            <w:rPr>
              <w:b w:val="0"/>
            </w:rPr>
            <w:t>REQUIREMENT USE CASES</w:t>
          </w:r>
          <w:r w:rsidRPr="007F2BC4">
            <w:tab/>
          </w:r>
          <w:r w:rsidR="006F62B2">
            <w:t>10</w:t>
          </w:r>
        </w:p>
        <w:p w:rsidR="00826B85" w:rsidRDefault="00677780" w:rsidP="00826B85">
          <w:pPr>
            <w:pStyle w:val="TOC1"/>
            <w:numPr>
              <w:ilvl w:val="0"/>
              <w:numId w:val="11"/>
            </w:numPr>
            <w:tabs>
              <w:tab w:val="left" w:pos="579"/>
              <w:tab w:val="left" w:pos="580"/>
              <w:tab w:val="left" w:leader="dot" w:pos="8671"/>
            </w:tabs>
          </w:pPr>
          <w:hyperlink w:anchor="_bookmark24" w:history="1">
            <w:r w:rsidR="00826B85">
              <w:t>SYSTEM</w:t>
            </w:r>
            <w:r w:rsidR="00826B85">
              <w:rPr>
                <w:spacing w:val="-3"/>
              </w:rPr>
              <w:t xml:space="preserve"> </w:t>
            </w:r>
            <w:r w:rsidR="00826B85">
              <w:t>MODEL</w:t>
            </w:r>
            <w:r w:rsidR="00826B85">
              <w:rPr>
                <w:spacing w:val="-3"/>
              </w:rPr>
              <w:t xml:space="preserve"> </w:t>
            </w:r>
            <w:r w:rsidR="00826B85">
              <w:t>(UML)</w:t>
            </w:r>
            <w:r w:rsidR="00826B85">
              <w:tab/>
            </w:r>
            <w:r w:rsidR="006F62B2">
              <w:t>15</w:t>
            </w:r>
          </w:hyperlink>
        </w:p>
        <w:p w:rsidR="00AF4E18" w:rsidRPr="00AF4E18" w:rsidRDefault="00AF4E18" w:rsidP="00AF4E18">
          <w:pPr>
            <w:pStyle w:val="TOC1"/>
            <w:numPr>
              <w:ilvl w:val="1"/>
              <w:numId w:val="11"/>
            </w:numPr>
            <w:tabs>
              <w:tab w:val="left" w:pos="579"/>
              <w:tab w:val="left" w:pos="580"/>
              <w:tab w:val="left" w:leader="dot" w:pos="8671"/>
            </w:tabs>
            <w:rPr>
              <w:b w:val="0"/>
            </w:rPr>
          </w:pPr>
          <w:r w:rsidRPr="00AF4E18">
            <w:rPr>
              <w:b w:val="0"/>
            </w:rPr>
            <w:t>STATIC – CLASS DIAGRAMS</w:t>
          </w:r>
          <w:r w:rsidRPr="00AF4E18">
            <w:rPr>
              <w:b w:val="0"/>
            </w:rPr>
            <w:tab/>
          </w:r>
          <w:r>
            <w:rPr>
              <w:b w:val="0"/>
            </w:rPr>
            <w:t>1</w:t>
          </w:r>
          <w:r w:rsidR="006F62B2">
            <w:rPr>
              <w:b w:val="0"/>
            </w:rPr>
            <w:t>6</w:t>
          </w:r>
        </w:p>
        <w:p w:rsidR="00AF4E18" w:rsidRPr="00AF4E18" w:rsidRDefault="00AF4E18" w:rsidP="00AF4E18">
          <w:pPr>
            <w:pStyle w:val="TOC1"/>
            <w:numPr>
              <w:ilvl w:val="1"/>
              <w:numId w:val="11"/>
            </w:numPr>
            <w:tabs>
              <w:tab w:val="left" w:pos="579"/>
              <w:tab w:val="left" w:pos="580"/>
              <w:tab w:val="left" w:leader="dot" w:pos="8671"/>
            </w:tabs>
            <w:rPr>
              <w:b w:val="0"/>
            </w:rPr>
          </w:pPr>
          <w:r w:rsidRPr="00AF4E18">
            <w:rPr>
              <w:b w:val="0"/>
            </w:rPr>
            <w:t>DYANMIC – BEHAVIORAL MODELS</w:t>
          </w:r>
          <w:r w:rsidRPr="00AF4E18">
            <w:rPr>
              <w:b w:val="0"/>
            </w:rPr>
            <w:tab/>
          </w:r>
          <w:r>
            <w:rPr>
              <w:b w:val="0"/>
            </w:rPr>
            <w:t>1</w:t>
          </w:r>
          <w:r w:rsidR="006F62B2">
            <w:rPr>
              <w:b w:val="0"/>
            </w:rPr>
            <w:t>6</w:t>
          </w:r>
        </w:p>
        <w:p w:rsidR="00826B85" w:rsidRDefault="00677780" w:rsidP="00826B85">
          <w:pPr>
            <w:pStyle w:val="TOC1"/>
            <w:numPr>
              <w:ilvl w:val="0"/>
              <w:numId w:val="11"/>
            </w:numPr>
            <w:tabs>
              <w:tab w:val="left" w:pos="800"/>
              <w:tab w:val="left" w:pos="801"/>
              <w:tab w:val="left" w:leader="dot" w:pos="8671"/>
            </w:tabs>
            <w:spacing w:before="120"/>
            <w:ind w:left="800" w:hanging="661"/>
          </w:pPr>
          <w:hyperlink w:anchor="_bookmark27" w:history="1">
            <w:r w:rsidR="00826B85">
              <w:t>EVOLUTION OF</w:t>
            </w:r>
            <w:r w:rsidR="00826B85">
              <w:rPr>
                <w:spacing w:val="-3"/>
              </w:rPr>
              <w:t xml:space="preserve"> </w:t>
            </w:r>
            <w:r w:rsidR="00826B85">
              <w:t>THE</w:t>
            </w:r>
            <w:r w:rsidR="00826B85">
              <w:rPr>
                <w:spacing w:val="-2"/>
              </w:rPr>
              <w:t xml:space="preserve"> </w:t>
            </w:r>
            <w:r w:rsidR="00826B85">
              <w:t>SRS</w:t>
            </w:r>
            <w:r w:rsidR="00826B85">
              <w:tab/>
            </w:r>
            <w:r w:rsidR="006F62B2">
              <w:t>19</w:t>
            </w:r>
          </w:hyperlink>
        </w:p>
        <w:p w:rsidR="00826B85" w:rsidRDefault="00677780" w:rsidP="00826B85">
          <w:pPr>
            <w:pStyle w:val="TOC1"/>
            <w:numPr>
              <w:ilvl w:val="0"/>
              <w:numId w:val="11"/>
            </w:numPr>
            <w:tabs>
              <w:tab w:val="left" w:pos="800"/>
              <w:tab w:val="left" w:pos="801"/>
              <w:tab w:val="left" w:leader="dot" w:pos="8671"/>
            </w:tabs>
            <w:ind w:left="800" w:hanging="661"/>
          </w:pPr>
          <w:hyperlink w:anchor="_bookmark28" w:history="1">
            <w:r w:rsidR="00826B85">
              <w:t>RATIONALE</w:t>
            </w:r>
            <w:r w:rsidR="00826B85">
              <w:tab/>
            </w:r>
            <w:r w:rsidR="006F62B2">
              <w:t>19</w:t>
            </w:r>
          </w:hyperlink>
        </w:p>
        <w:p w:rsidR="00826B85" w:rsidRDefault="00677780" w:rsidP="00826B85">
          <w:pPr>
            <w:pStyle w:val="TOC1"/>
            <w:numPr>
              <w:ilvl w:val="0"/>
              <w:numId w:val="11"/>
            </w:numPr>
            <w:tabs>
              <w:tab w:val="left" w:pos="800"/>
              <w:tab w:val="left" w:pos="801"/>
              <w:tab w:val="left" w:leader="dot" w:pos="8671"/>
            </w:tabs>
            <w:spacing w:before="118"/>
            <w:ind w:left="800" w:hanging="661"/>
          </w:pPr>
          <w:hyperlink w:anchor="_bookmark29" w:history="1">
            <w:r w:rsidR="00826B85">
              <w:t>NOTES</w:t>
            </w:r>
            <w:r w:rsidR="00826B85">
              <w:tab/>
            </w:r>
            <w:r w:rsidR="006F62B2">
              <w:t>19</w:t>
            </w:r>
          </w:hyperlink>
        </w:p>
        <w:p w:rsidR="00826B85" w:rsidRDefault="00677780" w:rsidP="00826B85">
          <w:pPr>
            <w:pStyle w:val="TOC1"/>
            <w:numPr>
              <w:ilvl w:val="0"/>
              <w:numId w:val="11"/>
            </w:numPr>
            <w:tabs>
              <w:tab w:val="left" w:pos="800"/>
              <w:tab w:val="left" w:pos="801"/>
              <w:tab w:val="left" w:leader="dot" w:pos="8671"/>
            </w:tabs>
            <w:ind w:left="800" w:hanging="661"/>
          </w:pPr>
          <w:hyperlink w:anchor="_bookmark30" w:history="1">
            <w:r w:rsidR="00826B85">
              <w:t>APPENDICES</w:t>
            </w:r>
            <w:r w:rsidR="00826B85">
              <w:tab/>
            </w:r>
            <w:r w:rsidR="006F62B2">
              <w:t>20</w:t>
            </w:r>
          </w:hyperlink>
        </w:p>
        <w:p w:rsidR="00826B85" w:rsidRDefault="00677780" w:rsidP="00826B85">
          <w:pPr>
            <w:pStyle w:val="TOC3"/>
            <w:numPr>
              <w:ilvl w:val="1"/>
              <w:numId w:val="11"/>
            </w:numPr>
            <w:tabs>
              <w:tab w:val="left" w:pos="1021"/>
              <w:tab w:val="left" w:pos="1022"/>
              <w:tab w:val="left" w:leader="dot" w:pos="8671"/>
            </w:tabs>
            <w:spacing w:before="120"/>
            <w:ind w:hanging="661"/>
            <w:rPr>
              <w:sz w:val="20"/>
            </w:rPr>
          </w:pPr>
          <w:hyperlink w:anchor="_bookmark31" w:history="1">
            <w:r w:rsidR="00826B85">
              <w:rPr>
                <w:sz w:val="20"/>
              </w:rPr>
              <w:t>S</w:t>
            </w:r>
            <w:r w:rsidR="00826B85">
              <w:t xml:space="preserve">YSTEM </w:t>
            </w:r>
            <w:r w:rsidR="00826B85">
              <w:rPr>
                <w:sz w:val="20"/>
              </w:rPr>
              <w:t>T</w:t>
            </w:r>
            <w:r w:rsidR="00826B85">
              <w:t xml:space="preserve">EST </w:t>
            </w:r>
            <w:r w:rsidR="00826B85">
              <w:rPr>
                <w:sz w:val="20"/>
              </w:rPr>
              <w:t>P</w:t>
            </w:r>
            <w:r w:rsidR="00826B85">
              <w:t>LAN</w:t>
            </w:r>
            <w:r w:rsidR="00826B85">
              <w:rPr>
                <w:spacing w:val="-1"/>
              </w:rPr>
              <w:t xml:space="preserve"> </w:t>
            </w:r>
            <w:r w:rsidR="00826B85">
              <w:rPr>
                <w:sz w:val="20"/>
              </w:rPr>
              <w:t>R</w:t>
            </w:r>
            <w:r w:rsidR="00826B85">
              <w:t>EQUIREMENTS</w:t>
            </w:r>
            <w:r w:rsidR="00826B85">
              <w:tab/>
            </w:r>
            <w:r w:rsidR="006F62B2">
              <w:rPr>
                <w:sz w:val="20"/>
              </w:rPr>
              <w:t>20</w:t>
            </w:r>
          </w:hyperlink>
        </w:p>
        <w:p w:rsidR="00826B85" w:rsidRDefault="00677780" w:rsidP="00826B85">
          <w:pPr>
            <w:pStyle w:val="TOC3"/>
            <w:numPr>
              <w:ilvl w:val="1"/>
              <w:numId w:val="11"/>
            </w:numPr>
            <w:tabs>
              <w:tab w:val="left" w:pos="1021"/>
              <w:tab w:val="left" w:pos="1022"/>
              <w:tab w:val="left" w:leader="dot" w:pos="8671"/>
            </w:tabs>
            <w:spacing w:before="0"/>
            <w:ind w:hanging="661"/>
            <w:rPr>
              <w:sz w:val="20"/>
            </w:rPr>
          </w:pPr>
          <w:hyperlink w:anchor="_bookmark32" w:history="1">
            <w:r w:rsidR="00826B85">
              <w:rPr>
                <w:sz w:val="20"/>
              </w:rPr>
              <w:t>Q</w:t>
            </w:r>
            <w:r w:rsidR="00826B85">
              <w:t>UALIFICATION</w:t>
            </w:r>
            <w:r w:rsidR="00826B85">
              <w:rPr>
                <w:spacing w:val="-3"/>
              </w:rPr>
              <w:t xml:space="preserve"> </w:t>
            </w:r>
            <w:r w:rsidR="00826B85">
              <w:rPr>
                <w:sz w:val="20"/>
              </w:rPr>
              <w:t>P</w:t>
            </w:r>
            <w:r w:rsidR="00826B85">
              <w:t>ROVISIONS</w:t>
            </w:r>
            <w:r w:rsidR="00826B85">
              <w:tab/>
            </w:r>
            <w:r w:rsidR="006F62B2">
              <w:rPr>
                <w:sz w:val="20"/>
              </w:rPr>
              <w:t>20</w:t>
            </w:r>
          </w:hyperlink>
        </w:p>
        <w:p w:rsidR="00826B85" w:rsidRDefault="00677780" w:rsidP="00826B85">
          <w:pPr>
            <w:pStyle w:val="TOC3"/>
            <w:numPr>
              <w:ilvl w:val="1"/>
              <w:numId w:val="11"/>
            </w:numPr>
            <w:tabs>
              <w:tab w:val="left" w:pos="1021"/>
              <w:tab w:val="left" w:pos="1022"/>
              <w:tab w:val="left" w:leader="dot" w:pos="8671"/>
            </w:tabs>
            <w:spacing w:line="229" w:lineRule="exact"/>
            <w:ind w:hanging="661"/>
            <w:rPr>
              <w:sz w:val="20"/>
            </w:rPr>
          </w:pPr>
          <w:hyperlink w:anchor="_bookmark33" w:history="1">
            <w:r w:rsidR="00826B85">
              <w:rPr>
                <w:sz w:val="20"/>
              </w:rPr>
              <w:t>R</w:t>
            </w:r>
            <w:r w:rsidR="00826B85">
              <w:t>EQUIREMENTS</w:t>
            </w:r>
            <w:r w:rsidR="00826B85">
              <w:rPr>
                <w:spacing w:val="-2"/>
              </w:rPr>
              <w:t xml:space="preserve"> </w:t>
            </w:r>
            <w:r w:rsidR="00826B85">
              <w:rPr>
                <w:sz w:val="20"/>
              </w:rPr>
              <w:t>T</w:t>
            </w:r>
            <w:r w:rsidR="00826B85">
              <w:t>RACEABILITY</w:t>
            </w:r>
            <w:r w:rsidR="00826B85">
              <w:tab/>
            </w:r>
            <w:r w:rsidR="006F62B2">
              <w:rPr>
                <w:sz w:val="20"/>
              </w:rPr>
              <w:t>21</w:t>
            </w:r>
          </w:hyperlink>
        </w:p>
        <w:p w:rsidR="00826B85" w:rsidRDefault="00677780" w:rsidP="00826B85">
          <w:pPr>
            <w:pStyle w:val="TOC3"/>
            <w:numPr>
              <w:ilvl w:val="1"/>
              <w:numId w:val="11"/>
            </w:numPr>
            <w:tabs>
              <w:tab w:val="left" w:pos="1021"/>
              <w:tab w:val="left" w:pos="1022"/>
              <w:tab w:val="left" w:leader="dot" w:pos="8573"/>
            </w:tabs>
            <w:spacing w:before="0" w:line="229" w:lineRule="exact"/>
            <w:ind w:hanging="661"/>
            <w:rPr>
              <w:sz w:val="20"/>
            </w:rPr>
          </w:pPr>
          <w:hyperlink w:anchor="_bookmark34" w:history="1">
            <w:r w:rsidR="00826B85">
              <w:rPr>
                <w:sz w:val="20"/>
              </w:rPr>
              <w:t>S</w:t>
            </w:r>
            <w:r w:rsidR="00826B85">
              <w:t xml:space="preserve">CHEDULE </w:t>
            </w:r>
            <w:r w:rsidR="00826B85">
              <w:rPr>
                <w:sz w:val="20"/>
              </w:rPr>
              <w:t>T</w:t>
            </w:r>
            <w:r w:rsidR="00826B85">
              <w:t>RACKING</w:t>
            </w:r>
            <w:r w:rsidR="00826B85">
              <w:tab/>
            </w:r>
            <w:r w:rsidR="006F62B2">
              <w:rPr>
                <w:sz w:val="20"/>
              </w:rPr>
              <w:t>23</w:t>
            </w:r>
          </w:hyperlink>
        </w:p>
        <w:p w:rsidR="00826B85" w:rsidRDefault="00677780" w:rsidP="00826B85">
          <w:pPr>
            <w:pStyle w:val="TOC4"/>
            <w:numPr>
              <w:ilvl w:val="1"/>
              <w:numId w:val="11"/>
            </w:numPr>
            <w:tabs>
              <w:tab w:val="left" w:pos="1021"/>
              <w:tab w:val="left" w:pos="1022"/>
              <w:tab w:val="left" w:leader="dot" w:pos="8573"/>
            </w:tabs>
            <w:ind w:hanging="661"/>
            <w:rPr>
              <w:b w:val="0"/>
              <w:i w:val="0"/>
              <w:sz w:val="20"/>
            </w:rPr>
          </w:pPr>
          <w:hyperlink w:anchor="_bookmark35" w:history="1">
            <w:r w:rsidR="00826B85">
              <w:rPr>
                <w:b w:val="0"/>
                <w:i w:val="0"/>
                <w:sz w:val="20"/>
              </w:rPr>
              <w:t>D</w:t>
            </w:r>
            <w:r w:rsidR="00826B85">
              <w:rPr>
                <w:b w:val="0"/>
                <w:i w:val="0"/>
                <w:sz w:val="16"/>
              </w:rPr>
              <w:t>EFECT</w:t>
            </w:r>
            <w:r w:rsidR="00826B85">
              <w:rPr>
                <w:b w:val="0"/>
                <w:i w:val="0"/>
                <w:spacing w:val="-2"/>
                <w:sz w:val="16"/>
              </w:rPr>
              <w:t xml:space="preserve"> </w:t>
            </w:r>
            <w:r w:rsidR="00826B85">
              <w:rPr>
                <w:b w:val="0"/>
                <w:i w:val="0"/>
                <w:sz w:val="20"/>
              </w:rPr>
              <w:t>T</w:t>
            </w:r>
            <w:r w:rsidR="00826B85">
              <w:rPr>
                <w:b w:val="0"/>
                <w:i w:val="0"/>
                <w:sz w:val="16"/>
              </w:rPr>
              <w:t>RACKING</w:t>
            </w:r>
            <w:r w:rsidR="00826B85">
              <w:rPr>
                <w:b w:val="0"/>
                <w:i w:val="0"/>
                <w:sz w:val="16"/>
              </w:rPr>
              <w:tab/>
            </w:r>
            <w:r w:rsidR="006F62B2">
              <w:rPr>
                <w:b w:val="0"/>
                <w:i w:val="0"/>
                <w:sz w:val="20"/>
              </w:rPr>
              <w:t>26</w:t>
            </w:r>
          </w:hyperlink>
        </w:p>
        <w:p w:rsidR="006F62B2" w:rsidRDefault="006F62B2" w:rsidP="006F62B2">
          <w:pPr>
            <w:pStyle w:val="TOC4"/>
            <w:numPr>
              <w:ilvl w:val="1"/>
              <w:numId w:val="11"/>
            </w:numPr>
            <w:tabs>
              <w:tab w:val="left" w:pos="1021"/>
              <w:tab w:val="left" w:pos="1022"/>
              <w:tab w:val="left" w:leader="dot" w:pos="8573"/>
            </w:tabs>
            <w:ind w:hanging="661"/>
            <w:rPr>
              <w:b w:val="0"/>
              <w:i w:val="0"/>
              <w:sz w:val="20"/>
            </w:rPr>
          </w:pPr>
          <w:hyperlink w:anchor="_bookmark35" w:history="1">
            <w:r>
              <w:rPr>
                <w:b w:val="0"/>
                <w:i w:val="0"/>
                <w:sz w:val="20"/>
              </w:rPr>
              <w:t>D</w:t>
            </w:r>
            <w:r>
              <w:rPr>
                <w:b w:val="0"/>
                <w:i w:val="0"/>
                <w:sz w:val="16"/>
              </w:rPr>
              <w:t>ICTIONARIES</w:t>
            </w:r>
            <w:r>
              <w:rPr>
                <w:b w:val="0"/>
                <w:i w:val="0"/>
                <w:sz w:val="16"/>
              </w:rPr>
              <w:tab/>
            </w:r>
            <w:r>
              <w:rPr>
                <w:b w:val="0"/>
                <w:i w:val="0"/>
                <w:sz w:val="20"/>
              </w:rPr>
              <w:t>29</w:t>
            </w:r>
          </w:hyperlink>
        </w:p>
        <w:p w:rsidR="00826B85" w:rsidRDefault="00677780" w:rsidP="00826B85">
          <w:pPr>
            <w:pStyle w:val="TOC1"/>
            <w:numPr>
              <w:ilvl w:val="0"/>
              <w:numId w:val="11"/>
            </w:numPr>
            <w:tabs>
              <w:tab w:val="left" w:pos="800"/>
              <w:tab w:val="left" w:pos="801"/>
              <w:tab w:val="left" w:leader="dot" w:pos="8573"/>
            </w:tabs>
            <w:ind w:left="800" w:hanging="661"/>
          </w:pPr>
          <w:hyperlink w:anchor="_bookmark36" w:history="1">
            <w:r w:rsidR="00826B85">
              <w:t>INDEX</w:t>
            </w:r>
            <w:r w:rsidR="00826B85">
              <w:tab/>
            </w:r>
            <w:r w:rsidR="006F62B2">
              <w:t>35</w:t>
            </w:r>
          </w:hyperlink>
        </w:p>
      </w:sdtContent>
    </w:sdt>
    <w:p w:rsidR="00826B85" w:rsidRDefault="00826B85" w:rsidP="00826B85">
      <w:pPr>
        <w:pStyle w:val="BodyText"/>
        <w:ind w:left="2160" w:firstLine="720"/>
      </w:pPr>
    </w:p>
    <w:p w:rsidR="00826B85" w:rsidRDefault="00826B85" w:rsidP="00826B85"/>
    <w:p w:rsidR="00826B85" w:rsidRDefault="00826B85" w:rsidP="00826B85"/>
    <w:p w:rsidR="00826B85" w:rsidRPr="00826B85" w:rsidRDefault="00826B85" w:rsidP="00826B85">
      <w:pPr>
        <w:rPr>
          <w:b/>
          <w:sz w:val="28"/>
        </w:rPr>
      </w:pPr>
      <w:r w:rsidRPr="00826B85">
        <w:rPr>
          <w:b/>
          <w:bCs/>
          <w:noProof/>
          <w:sz w:val="36"/>
          <w:szCs w:val="28"/>
        </w:rPr>
        <mc:AlternateContent>
          <mc:Choice Requires="wps">
            <w:drawing>
              <wp:anchor distT="0" distB="0" distL="0" distR="0" simplePos="0" relativeHeight="251661312" behindDoc="1" locked="0" layoutInCell="1" allowOverlap="1" wp14:anchorId="49E8A8E6" wp14:editId="7DA461EF">
                <wp:simplePos x="0" y="0"/>
                <wp:positionH relativeFrom="page">
                  <wp:posOffset>1125220</wp:posOffset>
                </wp:positionH>
                <wp:positionV relativeFrom="paragraph">
                  <wp:posOffset>424180</wp:posOffset>
                </wp:positionV>
                <wp:extent cx="5524500" cy="8890"/>
                <wp:effectExtent l="0" t="0" r="0" b="0"/>
                <wp:wrapTopAndBottom/>
                <wp:docPr id="10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88.6pt;margin-top:33.4pt;width:435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" fillcolor="black" stroked="f">
                <w10:wrap type="topAndBottom" anchorx="page"/>
              </v:rect>
            </w:pict>
          </mc:Fallback>
        </mc:AlternateContent>
      </w:r>
      <w:bookmarkStart w:id="0" w:name="_bookmark0"/>
      <w:bookmarkEnd w:id="0"/>
      <w:r w:rsidR="00A92ED6">
        <w:rPr>
          <w:b/>
          <w:sz w:val="28"/>
        </w:rPr>
        <w:t>1. DOCUMENT PURPOSE</w:t>
      </w:r>
    </w:p>
    <w:p w:rsidR="00826B85" w:rsidRPr="00826B85" w:rsidRDefault="00826B85" w:rsidP="00826B85">
      <w:pPr>
        <w:rPr>
          <w:b/>
          <w:sz w:val="30"/>
        </w:rPr>
      </w:pPr>
    </w:p>
    <w:p w:rsidR="00826B85" w:rsidRPr="00826B85" w:rsidRDefault="00826B85" w:rsidP="00826B85">
      <w:pPr>
        <w:numPr>
          <w:ilvl w:val="1"/>
          <w:numId w:val="12"/>
        </w:numPr>
        <w:tabs>
          <w:tab w:val="left" w:pos="674"/>
        </w:tabs>
        <w:spacing w:before="203"/>
        <w:ind w:hanging="534"/>
        <w:outlineLvl w:val="0"/>
        <w:rPr>
          <w:b/>
          <w:bCs/>
          <w:sz w:val="28"/>
          <w:szCs w:val="28"/>
        </w:rPr>
      </w:pPr>
      <w:bookmarkStart w:id="1" w:name="_bookmark1"/>
      <w:bookmarkEnd w:id="1"/>
      <w:r w:rsidRPr="00826B85">
        <w:rPr>
          <w:b/>
          <w:bCs/>
          <w:sz w:val="28"/>
          <w:szCs w:val="28"/>
        </w:rPr>
        <w:t>Purpose</w:t>
      </w:r>
    </w:p>
    <w:p w:rsidR="00826B85" w:rsidRPr="00826B85" w:rsidRDefault="00826B85" w:rsidP="00826B85">
      <w:pPr>
        <w:spacing w:before="5"/>
        <w:rPr>
          <w:b/>
          <w:sz w:val="42"/>
        </w:rPr>
      </w:pPr>
    </w:p>
    <w:p w:rsidR="00826B85" w:rsidRPr="00826B85" w:rsidRDefault="00826B85" w:rsidP="00826B85">
      <w:pPr>
        <w:pBdr>
          <w:top w:val="nil"/>
          <w:left w:val="nil"/>
          <w:bottom w:val="nil"/>
          <w:right w:val="nil"/>
          <w:between w:val="nil"/>
        </w:pBdr>
        <w:ind w:left="860" w:firstLine="580"/>
      </w:pPr>
      <w:r w:rsidRPr="00826B85">
        <w:t xml:space="preserve">The purpose of the Software Requirements Specification document is to clearly lay out the system that will be developed, which is an Air Traffic Management System. The intended audience of this document is the airport management and air traffic controllers of John F. Kennedy Airport in New York, New York, who are the end users of the system. Other intended audience includes the project development team. </w:t>
      </w:r>
    </w:p>
    <w:p w:rsidR="00826B85" w:rsidRPr="00826B85" w:rsidRDefault="00826B85" w:rsidP="00826B85">
      <w:pPr>
        <w:spacing w:before="6"/>
        <w:rPr>
          <w:sz w:val="33"/>
        </w:rPr>
      </w:pPr>
    </w:p>
    <w:p w:rsidR="00826B85" w:rsidRPr="00826B85" w:rsidRDefault="00826B85" w:rsidP="00826B85">
      <w:pPr>
        <w:numPr>
          <w:ilvl w:val="0"/>
          <w:numId w:val="12"/>
        </w:numPr>
        <w:tabs>
          <w:tab w:val="left" w:pos="518"/>
        </w:tabs>
        <w:ind w:hanging="378"/>
        <w:outlineLvl w:val="0"/>
        <w:rPr>
          <w:b/>
          <w:bCs/>
          <w:sz w:val="28"/>
          <w:szCs w:val="28"/>
        </w:rPr>
      </w:pPr>
      <w:r w:rsidRPr="00826B85">
        <w:rPr>
          <w:b/>
          <w:bCs/>
          <w:noProof/>
          <w:sz w:val="28"/>
          <w:szCs w:val="28"/>
        </w:rPr>
        <mc:AlternateContent>
          <mc:Choice Requires="wps">
            <w:drawing>
              <wp:anchor distT="0" distB="0" distL="0" distR="0" simplePos="0" relativeHeight="251662336" behindDoc="1" locked="0" layoutInCell="1" allowOverlap="1" wp14:anchorId="4FF75A1C" wp14:editId="5F48B83D">
                <wp:simplePos x="0" y="0"/>
                <wp:positionH relativeFrom="page">
                  <wp:posOffset>1125220</wp:posOffset>
                </wp:positionH>
                <wp:positionV relativeFrom="paragraph">
                  <wp:posOffset>250825</wp:posOffset>
                </wp:positionV>
                <wp:extent cx="5524500" cy="8890"/>
                <wp:effectExtent l="0" t="0" r="0" b="0"/>
                <wp:wrapTopAndBottom/>
                <wp:docPr id="10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88.6pt;margin-top:19.75pt;width:435pt;height:.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2VdwIAAPw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" fillcolor="black" stroked="f">
                <w10:wrap type="topAndBottom" anchorx="page"/>
              </v:rect>
            </w:pict>
          </mc:Fallback>
        </mc:AlternateContent>
      </w:r>
      <w:bookmarkStart w:id="2" w:name="_bookmark2"/>
      <w:bookmarkEnd w:id="2"/>
      <w:r w:rsidRPr="00826B85">
        <w:rPr>
          <w:b/>
          <w:bCs/>
          <w:sz w:val="28"/>
          <w:szCs w:val="28"/>
        </w:rPr>
        <w:t>INTRODUCTION</w:t>
      </w:r>
    </w:p>
    <w:p w:rsidR="00826B85" w:rsidRPr="00826B85" w:rsidRDefault="00826B85" w:rsidP="00826B85">
      <w:pPr>
        <w:spacing w:before="1"/>
        <w:rPr>
          <w:sz w:val="26"/>
        </w:rPr>
      </w:pPr>
    </w:p>
    <w:p w:rsidR="00826B85" w:rsidRPr="00826B85" w:rsidRDefault="00826B85" w:rsidP="00826B85">
      <w:pPr>
        <w:numPr>
          <w:ilvl w:val="1"/>
          <w:numId w:val="12"/>
        </w:numPr>
        <w:tabs>
          <w:tab w:val="left" w:pos="674"/>
        </w:tabs>
        <w:ind w:hanging="534"/>
        <w:outlineLvl w:val="0"/>
        <w:rPr>
          <w:b/>
          <w:bCs/>
          <w:sz w:val="28"/>
          <w:szCs w:val="28"/>
        </w:rPr>
      </w:pPr>
      <w:bookmarkStart w:id="3" w:name="_bookmark3"/>
      <w:bookmarkEnd w:id="3"/>
      <w:r w:rsidRPr="00826B85">
        <w:rPr>
          <w:b/>
          <w:bCs/>
          <w:sz w:val="28"/>
          <w:szCs w:val="28"/>
        </w:rPr>
        <w:t>Scope</w:t>
      </w:r>
    </w:p>
    <w:p w:rsidR="00826B85" w:rsidRPr="00826B85" w:rsidRDefault="00826B85" w:rsidP="00826B85">
      <w:pPr>
        <w:spacing w:before="5"/>
        <w:rPr>
          <w:b/>
          <w:sz w:val="42"/>
        </w:rPr>
      </w:pPr>
    </w:p>
    <w:p w:rsidR="00826B85" w:rsidRPr="00826B85" w:rsidRDefault="00826B85" w:rsidP="00826B85">
      <w:pPr>
        <w:pBdr>
          <w:top w:val="nil"/>
          <w:left w:val="nil"/>
          <w:bottom w:val="nil"/>
          <w:right w:val="nil"/>
          <w:between w:val="nil"/>
        </w:pBdr>
        <w:ind w:left="860" w:right="1337" w:firstLine="580"/>
      </w:pPr>
      <w:r w:rsidRPr="00826B85">
        <w:t>The ATC is in need of an updated software system to reduce the delay from when an aircraft lands to when it taxis and reaches the gate.</w:t>
      </w:r>
    </w:p>
    <w:p w:rsidR="00826B85" w:rsidRPr="00826B85" w:rsidRDefault="00826B85" w:rsidP="00826B85">
      <w:pPr>
        <w:pBdr>
          <w:top w:val="nil"/>
          <w:left w:val="nil"/>
          <w:bottom w:val="nil"/>
          <w:right w:val="nil"/>
          <w:between w:val="nil"/>
        </w:pBdr>
        <w:ind w:left="860" w:right="1337"/>
      </w:pPr>
      <w:r w:rsidRPr="00826B85">
        <w:lastRenderedPageBreak/>
        <w:t>The goal of ATMS will be to efficiently route the airplanes to the nearest available gates at the airport. The system will visualize the runways and the gates at various terminals to aid time efficiency. In case of an issue preventing a plane from reaching its designated gate, the system will efficiently reroute the plane to a different gate.</w:t>
      </w:r>
    </w:p>
    <w:p w:rsidR="00826B85" w:rsidRPr="00826B85" w:rsidRDefault="00826B85" w:rsidP="00826B85">
      <w:pPr>
        <w:pBdr>
          <w:top w:val="nil"/>
          <w:left w:val="nil"/>
          <w:bottom w:val="nil"/>
          <w:right w:val="nil"/>
          <w:between w:val="nil"/>
        </w:pBdr>
        <w:ind w:left="860" w:right="1337"/>
      </w:pPr>
    </w:p>
    <w:p w:rsidR="00826B85" w:rsidRPr="00826B85" w:rsidRDefault="00826B85" w:rsidP="00826B85">
      <w:pPr>
        <w:pBdr>
          <w:top w:val="nil"/>
          <w:left w:val="nil"/>
          <w:bottom w:val="nil"/>
          <w:right w:val="nil"/>
          <w:between w:val="nil"/>
        </w:pBdr>
        <w:ind w:left="860" w:right="1337" w:firstLine="580"/>
      </w:pPr>
      <w:r w:rsidRPr="00826B85">
        <w:t>This system will not be responsible for relaying the relevant information to the passengers. It is intended to be used solely by the control system staff at the airport. The system is only meant to be used for planes that have either already landed or are about to take off. Thus, it is a ground airplane traffic control system.</w:t>
      </w:r>
    </w:p>
    <w:p w:rsidR="00826B85" w:rsidRPr="00826B85" w:rsidRDefault="00826B85" w:rsidP="00826B85">
      <w:pPr>
        <w:rPr>
          <w:sz w:val="24"/>
        </w:rPr>
      </w:pPr>
    </w:p>
    <w:p w:rsidR="00826B85" w:rsidRPr="00826B85" w:rsidRDefault="00826B85" w:rsidP="00826B85">
      <w:pPr>
        <w:spacing w:before="3"/>
        <w:rPr>
          <w:sz w:val="26"/>
        </w:rPr>
      </w:pPr>
    </w:p>
    <w:p w:rsidR="00826B85" w:rsidRPr="00826B85" w:rsidRDefault="00826B85" w:rsidP="00826B85">
      <w:pPr>
        <w:numPr>
          <w:ilvl w:val="1"/>
          <w:numId w:val="12"/>
        </w:numPr>
        <w:tabs>
          <w:tab w:val="left" w:pos="674"/>
        </w:tabs>
        <w:ind w:hanging="534"/>
        <w:outlineLvl w:val="0"/>
        <w:rPr>
          <w:b/>
          <w:bCs/>
          <w:sz w:val="28"/>
          <w:szCs w:val="28"/>
        </w:rPr>
      </w:pPr>
      <w:bookmarkStart w:id="4" w:name="_bookmark4"/>
      <w:bookmarkEnd w:id="4"/>
      <w:r w:rsidRPr="00826B85">
        <w:rPr>
          <w:b/>
          <w:bCs/>
          <w:sz w:val="28"/>
          <w:szCs w:val="28"/>
        </w:rPr>
        <w:t>Identification</w:t>
      </w:r>
    </w:p>
    <w:p w:rsidR="00826B85" w:rsidRPr="00826B85" w:rsidRDefault="00826B85" w:rsidP="00826B85">
      <w:pPr>
        <w:spacing w:before="5"/>
        <w:rPr>
          <w:b/>
          <w:sz w:val="42"/>
        </w:rPr>
      </w:pPr>
    </w:p>
    <w:p w:rsidR="00826B85" w:rsidRPr="00826B85" w:rsidRDefault="00826B85" w:rsidP="00826B85">
      <w:pPr>
        <w:pBdr>
          <w:top w:val="nil"/>
          <w:left w:val="nil"/>
          <w:bottom w:val="nil"/>
          <w:right w:val="nil"/>
          <w:between w:val="nil"/>
        </w:pBdr>
        <w:ind w:left="860"/>
        <w:rPr>
          <w:color w:val="000000"/>
        </w:rPr>
        <w:sectPr w:rsidR="00826B85" w:rsidRPr="00826B85">
          <w:headerReference w:type="default" r:id="rId12"/>
          <w:footerReference w:type="default" r:id="rId13"/>
          <w:pgSz w:w="12240" w:h="15840"/>
          <w:pgMar w:top="1420" w:right="720" w:bottom="920" w:left="1660" w:header="725" w:footer="738" w:gutter="0"/>
          <w:pgNumType w:start="1"/>
          <w:cols w:space="720" w:equalWidth="0">
            <w:col w:w="9360"/>
          </w:cols>
        </w:sectPr>
      </w:pPr>
      <w:r w:rsidRPr="00826B85">
        <w:rPr>
          <w:color w:val="000000"/>
        </w:rPr>
        <w:t>Requirement</w:t>
      </w:r>
      <w:r w:rsidRPr="00826B85">
        <w:t>s Specification</w:t>
      </w:r>
      <w:r w:rsidRPr="00826B85">
        <w:rPr>
          <w:color w:val="000000"/>
        </w:rPr>
        <w:t xml:space="preserve">, </w:t>
      </w:r>
      <w:r w:rsidR="00677780">
        <w:t>SRS - 003</w:t>
      </w:r>
      <w:r w:rsidRPr="00826B85">
        <w:rPr>
          <w:color w:val="000000"/>
        </w:rPr>
        <w:t xml:space="preserve">, </w:t>
      </w:r>
      <w:r w:rsidRPr="00826B85">
        <w:t>R</w:t>
      </w:r>
      <w:r w:rsidRPr="00826B85">
        <w:rPr>
          <w:color w:val="000000"/>
        </w:rPr>
        <w:t>evision</w:t>
      </w:r>
      <w:r w:rsidR="00677780">
        <w:rPr>
          <w:color w:val="000000"/>
        </w:rPr>
        <w:t xml:space="preserve"> 03</w:t>
      </w:r>
    </w:p>
    <w:p w:rsidR="00826B85" w:rsidRPr="00826B85" w:rsidRDefault="00826B85" w:rsidP="00826B85">
      <w:pPr>
        <w:spacing w:before="4"/>
        <w:rPr>
          <w:b/>
          <w:sz w:val="28"/>
          <w:szCs w:val="28"/>
        </w:rPr>
      </w:pPr>
      <w:r w:rsidRPr="00826B85">
        <w:rPr>
          <w:b/>
          <w:sz w:val="28"/>
          <w:szCs w:val="28"/>
        </w:rPr>
        <w:lastRenderedPageBreak/>
        <w:t xml:space="preserve">  2.3 Bounds</w:t>
      </w:r>
    </w:p>
    <w:p w:rsidR="00826B85" w:rsidRPr="00826B85" w:rsidRDefault="00826B85" w:rsidP="00826B85">
      <w:pPr>
        <w:spacing w:before="4"/>
        <w:rPr>
          <w:b/>
          <w:sz w:val="28"/>
          <w:szCs w:val="28"/>
        </w:rPr>
      </w:pPr>
    </w:p>
    <w:p w:rsidR="00826B85" w:rsidRPr="00826B85" w:rsidRDefault="00826B85" w:rsidP="00826B85">
      <w:pPr>
        <w:pBdr>
          <w:top w:val="nil"/>
          <w:left w:val="nil"/>
          <w:bottom w:val="nil"/>
          <w:right w:val="nil"/>
          <w:between w:val="nil"/>
        </w:pBdr>
        <w:spacing w:before="1"/>
        <w:ind w:left="860" w:right="1496" w:firstLine="580"/>
      </w:pPr>
      <w:r w:rsidRPr="00826B85">
        <w:t>The system shall work with the air traffic control system already in place and use the data received to make informed decisions to manage landings and ground navigation. It shall also provide the relevant flight information to the broadcast system which shall then relay that information to the passengers. The system shall be limited to use in the air traffic control office only.</w:t>
      </w:r>
    </w:p>
    <w:p w:rsidR="00826B85" w:rsidRPr="00826B85" w:rsidRDefault="00826B85" w:rsidP="00826B85">
      <w:pPr>
        <w:rPr>
          <w:b/>
          <w:sz w:val="24"/>
        </w:rPr>
      </w:pPr>
    </w:p>
    <w:p w:rsidR="00826B85" w:rsidRPr="00826B85" w:rsidRDefault="00826B85" w:rsidP="00826B85">
      <w:pPr>
        <w:spacing w:before="1"/>
        <w:rPr>
          <w:b/>
          <w:sz w:val="26"/>
        </w:rPr>
      </w:pPr>
    </w:p>
    <w:p w:rsidR="00826B85" w:rsidRPr="00826B85" w:rsidRDefault="00826B85" w:rsidP="00826B85">
      <w:pPr>
        <w:tabs>
          <w:tab w:val="left" w:pos="752"/>
          <w:tab w:val="left" w:pos="753"/>
        </w:tabs>
        <w:spacing w:before="1"/>
        <w:outlineLvl w:val="0"/>
        <w:rPr>
          <w:b/>
          <w:bCs/>
          <w:sz w:val="28"/>
          <w:szCs w:val="28"/>
        </w:rPr>
      </w:pPr>
      <w:bookmarkStart w:id="5" w:name="_bookmark6"/>
      <w:bookmarkEnd w:id="5"/>
      <w:r w:rsidRPr="00826B85">
        <w:rPr>
          <w:b/>
          <w:bCs/>
          <w:sz w:val="28"/>
          <w:szCs w:val="28"/>
        </w:rPr>
        <w:t xml:space="preserve"> 2.4 Objectives</w:t>
      </w:r>
    </w:p>
    <w:p w:rsidR="00826B85" w:rsidRPr="00826B85" w:rsidRDefault="00826B85" w:rsidP="00826B85">
      <w:pPr>
        <w:spacing w:before="4"/>
        <w:rPr>
          <w:b/>
          <w:sz w:val="42"/>
        </w:rPr>
      </w:pPr>
    </w:p>
    <w:p w:rsidR="00826B85" w:rsidRPr="00826B85" w:rsidRDefault="00826B85" w:rsidP="00826B85">
      <w:pPr>
        <w:pBdr>
          <w:top w:val="nil"/>
          <w:left w:val="nil"/>
          <w:bottom w:val="nil"/>
          <w:right w:val="nil"/>
          <w:between w:val="nil"/>
        </w:pBdr>
        <w:spacing w:line="242" w:lineRule="auto"/>
        <w:ind w:left="860" w:right="2120" w:firstLine="580"/>
      </w:pPr>
      <w:r w:rsidRPr="00826B85">
        <w:t>This project will be using the Agile Development Model. Efficiency in assigning gates and the safety of the people on board the aircraft shall be top priority. The UI of the system shall be medium priority as functionality is more important.</w:t>
      </w:r>
    </w:p>
    <w:p w:rsidR="00826B85" w:rsidRPr="00826B85" w:rsidRDefault="00826B85" w:rsidP="00826B85">
      <w:pPr>
        <w:pBdr>
          <w:top w:val="nil"/>
          <w:left w:val="nil"/>
          <w:bottom w:val="nil"/>
          <w:right w:val="nil"/>
          <w:between w:val="nil"/>
        </w:pBdr>
        <w:spacing w:line="242" w:lineRule="auto"/>
        <w:ind w:left="860" w:right="2120"/>
      </w:pPr>
    </w:p>
    <w:p w:rsidR="00826B85" w:rsidRPr="00826B85" w:rsidRDefault="00826B85" w:rsidP="00826B85">
      <w:pPr>
        <w:pBdr>
          <w:top w:val="nil"/>
          <w:left w:val="nil"/>
          <w:bottom w:val="nil"/>
          <w:right w:val="nil"/>
          <w:between w:val="nil"/>
        </w:pBdr>
        <w:spacing w:line="242" w:lineRule="auto"/>
        <w:ind w:left="860" w:right="2120" w:firstLine="580"/>
      </w:pPr>
      <w:r w:rsidRPr="00826B85">
        <w:t>The project will produce incremental deliverables as the project progresses. The milestone dates are as follows:</w:t>
      </w:r>
    </w:p>
    <w:p w:rsidR="00826B85" w:rsidRPr="00826B85" w:rsidRDefault="00826B85" w:rsidP="00826B85">
      <w:pPr>
        <w:pBdr>
          <w:top w:val="nil"/>
          <w:left w:val="nil"/>
          <w:bottom w:val="nil"/>
          <w:right w:val="nil"/>
          <w:between w:val="nil"/>
        </w:pBdr>
        <w:spacing w:line="242" w:lineRule="auto"/>
        <w:ind w:left="860" w:right="2120" w:firstLine="580"/>
      </w:pPr>
    </w:p>
    <w:tbl>
      <w:tblPr>
        <w:tblW w:w="85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350"/>
        <w:gridCol w:w="4245"/>
      </w:tblGrid>
      <w:tr w:rsidR="00826B85" w:rsidRPr="00826B85" w:rsidTr="00826B85">
        <w:trPr>
          <w:trHeight w:val="480"/>
        </w:trPr>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rPr>
                <w:b/>
              </w:rPr>
            </w:pPr>
            <w:r w:rsidRPr="00826B85">
              <w:rPr>
                <w:b/>
              </w:rPr>
              <w:t>Deliverable</w:t>
            </w:r>
          </w:p>
        </w:tc>
        <w:tc>
          <w:tcPr>
            <w:tcW w:w="4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rPr>
                <w:b/>
              </w:rPr>
            </w:pPr>
            <w:r w:rsidRPr="00826B85">
              <w:rPr>
                <w:b/>
              </w:rPr>
              <w:t>Delivery Date</w:t>
            </w:r>
          </w:p>
        </w:tc>
      </w:tr>
      <w:tr w:rsidR="00826B85" w:rsidRPr="00826B85" w:rsidTr="00826B85">
        <w:trPr>
          <w:trHeight w:val="48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Project Proposal</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September 22, 2020</w:t>
            </w:r>
          </w:p>
        </w:tc>
      </w:tr>
      <w:tr w:rsidR="00826B85" w:rsidRPr="00826B85" w:rsidTr="00826B85">
        <w:trPr>
          <w:trHeight w:val="102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Software Specifications Requirement(SRS) - Domain Definition</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October 8, 2020</w:t>
            </w:r>
          </w:p>
        </w:tc>
      </w:tr>
      <w:tr w:rsidR="00826B85" w:rsidRPr="00826B85" w:rsidTr="00826B85">
        <w:trPr>
          <w:trHeight w:val="48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SRS - Project Requirements</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826B85" w:rsidRPr="00826B85" w:rsidRDefault="00A92ED6" w:rsidP="00826B85">
            <w:pPr>
              <w:spacing w:before="240" w:after="240" w:line="242" w:lineRule="auto"/>
              <w:ind w:left="100"/>
              <w:jc w:val="center"/>
            </w:pPr>
            <w:r>
              <w:t>October 22</w:t>
            </w:r>
            <w:r w:rsidR="00826B85" w:rsidRPr="00826B85">
              <w:t>, 2020</w:t>
            </w:r>
          </w:p>
        </w:tc>
      </w:tr>
      <w:tr w:rsidR="00826B85" w:rsidRPr="00826B85" w:rsidTr="00826B85">
        <w:trPr>
          <w:trHeight w:val="75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Software Project Management Plan (SPMP)</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November 5, 2020</w:t>
            </w:r>
          </w:p>
        </w:tc>
      </w:tr>
      <w:tr w:rsidR="00826B85" w:rsidRPr="00826B85" w:rsidTr="00826B85">
        <w:trPr>
          <w:trHeight w:val="48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SRS - Project Analysis</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826B85" w:rsidRPr="00826B85" w:rsidRDefault="00677780" w:rsidP="00826B85">
            <w:pPr>
              <w:spacing w:before="240" w:after="240" w:line="242" w:lineRule="auto"/>
              <w:ind w:left="100"/>
              <w:jc w:val="center"/>
            </w:pPr>
            <w:r>
              <w:t>November 19</w:t>
            </w:r>
            <w:r w:rsidR="00826B85" w:rsidRPr="00826B85">
              <w:t>, 2020</w:t>
            </w:r>
          </w:p>
        </w:tc>
      </w:tr>
      <w:tr w:rsidR="00826B85" w:rsidRPr="00826B85" w:rsidTr="00826B85">
        <w:trPr>
          <w:trHeight w:val="480"/>
        </w:trPr>
        <w:tc>
          <w:tcPr>
            <w:tcW w:w="4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lastRenderedPageBreak/>
              <w:t>Presentation</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826B85" w:rsidRPr="00826B85" w:rsidRDefault="00826B85" w:rsidP="00826B85">
            <w:pPr>
              <w:spacing w:before="240" w:after="240" w:line="242" w:lineRule="auto"/>
              <w:ind w:left="100"/>
              <w:jc w:val="center"/>
            </w:pPr>
            <w:r w:rsidRPr="00826B85">
              <w:t>December 15, 2020</w:t>
            </w:r>
          </w:p>
        </w:tc>
      </w:tr>
    </w:tbl>
    <w:p w:rsidR="00826B85" w:rsidRPr="00826B85" w:rsidRDefault="00826B85" w:rsidP="00826B85">
      <w:pPr>
        <w:rPr>
          <w:sz w:val="24"/>
        </w:rPr>
      </w:pPr>
    </w:p>
    <w:p w:rsidR="00826B85" w:rsidRPr="00826B85" w:rsidRDefault="00826B85" w:rsidP="00826B85">
      <w:pPr>
        <w:spacing w:before="8"/>
        <w:rPr>
          <w:sz w:val="25"/>
        </w:rPr>
      </w:pPr>
    </w:p>
    <w:p w:rsidR="00826B85" w:rsidRPr="00826B85" w:rsidRDefault="00826B85" w:rsidP="00826B85">
      <w:pPr>
        <w:tabs>
          <w:tab w:val="left" w:pos="674"/>
        </w:tabs>
        <w:ind w:left="673" w:hanging="534"/>
        <w:outlineLvl w:val="0"/>
        <w:rPr>
          <w:b/>
          <w:bCs/>
          <w:sz w:val="28"/>
          <w:szCs w:val="28"/>
        </w:rPr>
      </w:pPr>
      <w:bookmarkStart w:id="6" w:name="_bookmark7"/>
      <w:bookmarkEnd w:id="6"/>
      <w:r w:rsidRPr="00826B85">
        <w:rPr>
          <w:b/>
          <w:bCs/>
          <w:sz w:val="28"/>
          <w:szCs w:val="28"/>
        </w:rPr>
        <w:t>2.5 Context Diagram</w:t>
      </w:r>
    </w:p>
    <w:p w:rsidR="00826B85" w:rsidRPr="00826B85" w:rsidRDefault="00826B85" w:rsidP="00826B85">
      <w:pPr>
        <w:spacing w:before="5"/>
        <w:rPr>
          <w:b/>
          <w:sz w:val="42"/>
        </w:rPr>
      </w:pPr>
    </w:p>
    <w:p w:rsidR="00826B85" w:rsidRPr="00826B85" w:rsidRDefault="00826B85" w:rsidP="00826B85">
      <w:pPr>
        <w:jc w:val="center"/>
        <w:rPr>
          <w:b/>
          <w:sz w:val="24"/>
        </w:rPr>
      </w:pPr>
      <w:r w:rsidRPr="00826B85">
        <w:rPr>
          <w:noProof/>
        </w:rPr>
        <w:drawing>
          <wp:inline distT="114300" distB="114300" distL="114300" distR="114300" wp14:anchorId="0318DCF4" wp14:editId="6BE121F4">
            <wp:extent cx="4716462" cy="333095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16462" cy="3330957"/>
                    </a:xfrm>
                    <a:prstGeom prst="rect">
                      <a:avLst/>
                    </a:prstGeom>
                    <a:ln/>
                  </pic:spPr>
                </pic:pic>
              </a:graphicData>
            </a:graphic>
          </wp:inline>
        </w:drawing>
      </w:r>
    </w:p>
    <w:p w:rsidR="00826B85" w:rsidRPr="00826B85" w:rsidRDefault="00826B85" w:rsidP="00826B85">
      <w:pPr>
        <w:pBdr>
          <w:top w:val="nil"/>
          <w:left w:val="nil"/>
          <w:bottom w:val="nil"/>
          <w:right w:val="nil"/>
          <w:between w:val="nil"/>
        </w:pBdr>
        <w:ind w:left="860" w:right="1275" w:firstLine="580"/>
        <w:rPr>
          <w:b/>
          <w:color w:val="000000"/>
          <w:sz w:val="24"/>
          <w:szCs w:val="24"/>
        </w:rPr>
      </w:pPr>
      <w:r w:rsidRPr="00826B85">
        <w:t>The system shall use data gathered from a database containing all relevant information about the gates, a database specifying which airplanes are currently present at the airport and the aerial traffic control system to make decisions about assigning planes to appropriate gates. The relevant information, after being processed, shall be sent to the broadcast system which will be in charge of relaying said information to the passengers.</w:t>
      </w:r>
    </w:p>
    <w:p w:rsidR="00826B85" w:rsidRPr="00826B85" w:rsidRDefault="00826B85" w:rsidP="00826B85">
      <w:pPr>
        <w:spacing w:before="2"/>
        <w:rPr>
          <w:b/>
          <w:sz w:val="26"/>
        </w:rPr>
      </w:pPr>
    </w:p>
    <w:p w:rsidR="00826B85" w:rsidRPr="00826B85" w:rsidRDefault="00826B85" w:rsidP="00826B85">
      <w:pPr>
        <w:tabs>
          <w:tab w:val="left" w:pos="674"/>
        </w:tabs>
        <w:ind w:left="673" w:hanging="534"/>
        <w:outlineLvl w:val="0"/>
        <w:rPr>
          <w:b/>
          <w:bCs/>
          <w:sz w:val="28"/>
          <w:szCs w:val="28"/>
        </w:rPr>
      </w:pPr>
      <w:bookmarkStart w:id="7" w:name="_bookmark8"/>
      <w:bookmarkEnd w:id="7"/>
      <w:r w:rsidRPr="00826B85">
        <w:rPr>
          <w:b/>
          <w:bCs/>
          <w:sz w:val="28"/>
          <w:szCs w:val="28"/>
        </w:rPr>
        <w:t>2.6 Additional Descriptive</w:t>
      </w:r>
      <w:r w:rsidRPr="00826B85">
        <w:rPr>
          <w:b/>
          <w:bCs/>
          <w:spacing w:val="-2"/>
          <w:sz w:val="28"/>
          <w:szCs w:val="28"/>
        </w:rPr>
        <w:t xml:space="preserve"> </w:t>
      </w:r>
      <w:r w:rsidRPr="00826B85">
        <w:rPr>
          <w:b/>
          <w:bCs/>
          <w:sz w:val="28"/>
          <w:szCs w:val="28"/>
        </w:rPr>
        <w:t>Items</w:t>
      </w:r>
    </w:p>
    <w:p w:rsidR="00826B85" w:rsidRPr="00826B85" w:rsidRDefault="00826B85" w:rsidP="00826B85">
      <w:pPr>
        <w:spacing w:before="5"/>
        <w:rPr>
          <w:b/>
          <w:sz w:val="42"/>
        </w:rPr>
      </w:pPr>
    </w:p>
    <w:p w:rsidR="00826B85" w:rsidRPr="00826B85" w:rsidRDefault="00826B85" w:rsidP="00826B85">
      <w:pPr>
        <w:numPr>
          <w:ilvl w:val="2"/>
          <w:numId w:val="13"/>
        </w:numPr>
        <w:pBdr>
          <w:top w:val="nil"/>
          <w:left w:val="nil"/>
          <w:bottom w:val="nil"/>
          <w:right w:val="nil"/>
          <w:between w:val="nil"/>
        </w:pBdr>
        <w:tabs>
          <w:tab w:val="left" w:pos="1581"/>
        </w:tabs>
        <w:ind w:right="1345"/>
      </w:pPr>
      <w:r w:rsidRPr="00826B85">
        <w:rPr>
          <w:color w:val="000000"/>
        </w:rPr>
        <w:t xml:space="preserve">Product functions </w:t>
      </w:r>
    </w:p>
    <w:p w:rsidR="00826B85" w:rsidRPr="00826B85" w:rsidRDefault="00826B85" w:rsidP="00826B85">
      <w:pPr>
        <w:pBdr>
          <w:top w:val="nil"/>
          <w:left w:val="nil"/>
          <w:bottom w:val="nil"/>
          <w:right w:val="nil"/>
          <w:between w:val="nil"/>
        </w:pBdr>
        <w:tabs>
          <w:tab w:val="left" w:pos="1581"/>
        </w:tabs>
        <w:ind w:right="1345"/>
      </w:pPr>
      <w:r w:rsidRPr="00826B85">
        <w:rPr>
          <w:color w:val="000000"/>
        </w:rPr>
        <w:t>The system au</w:t>
      </w:r>
      <w:r w:rsidRPr="00826B85">
        <w:t xml:space="preserve">tomatically routes planes to respective gates based on availability and distance. It handles all the planes already on the ground and automatically guides planes to their correct </w:t>
      </w:r>
      <w:r w:rsidRPr="00826B85">
        <w:lastRenderedPageBreak/>
        <w:t>locations on the taxiways in order to remove manual intervention. It also reroutes airplanes to different destinations in case of unforeseen circumstances.</w:t>
      </w:r>
    </w:p>
    <w:p w:rsidR="00826B85" w:rsidRPr="00826B85" w:rsidRDefault="00826B85" w:rsidP="00826B85">
      <w:pPr>
        <w:pBdr>
          <w:top w:val="nil"/>
          <w:left w:val="nil"/>
          <w:bottom w:val="nil"/>
          <w:right w:val="nil"/>
          <w:between w:val="nil"/>
        </w:pBdr>
        <w:tabs>
          <w:tab w:val="left" w:pos="1581"/>
        </w:tabs>
        <w:ind w:right="1345"/>
      </w:pPr>
    </w:p>
    <w:p w:rsidR="00826B85" w:rsidRPr="00826B85" w:rsidRDefault="00826B85" w:rsidP="00826B85">
      <w:pPr>
        <w:pBdr>
          <w:top w:val="nil"/>
          <w:left w:val="nil"/>
          <w:bottom w:val="nil"/>
          <w:right w:val="nil"/>
          <w:between w:val="nil"/>
        </w:pBdr>
        <w:tabs>
          <w:tab w:val="left" w:pos="1581"/>
        </w:tabs>
        <w:ind w:right="1345"/>
      </w:pPr>
      <w:r w:rsidRPr="00826B85">
        <w:t>The system also periodically sends updated information to the airport broadcast system detailing changes made, if any.</w:t>
      </w:r>
    </w:p>
    <w:p w:rsidR="00826B85" w:rsidRPr="00826B85" w:rsidRDefault="00826B85" w:rsidP="00826B85">
      <w:pPr>
        <w:pBdr>
          <w:top w:val="nil"/>
          <w:left w:val="nil"/>
          <w:bottom w:val="nil"/>
          <w:right w:val="nil"/>
          <w:between w:val="nil"/>
        </w:pBdr>
        <w:tabs>
          <w:tab w:val="left" w:pos="1581"/>
        </w:tabs>
        <w:ind w:right="1345"/>
      </w:pPr>
    </w:p>
    <w:p w:rsidR="00826B85" w:rsidRPr="00826B85" w:rsidRDefault="00826B85" w:rsidP="00826B85">
      <w:pPr>
        <w:pBdr>
          <w:top w:val="nil"/>
          <w:left w:val="nil"/>
          <w:bottom w:val="nil"/>
          <w:right w:val="nil"/>
          <w:between w:val="nil"/>
        </w:pBdr>
        <w:tabs>
          <w:tab w:val="left" w:pos="1581"/>
        </w:tabs>
        <w:ind w:right="1345"/>
      </w:pPr>
    </w:p>
    <w:p w:rsidR="00826B85" w:rsidRPr="00826B85" w:rsidRDefault="00826B85" w:rsidP="00826B85">
      <w:pPr>
        <w:numPr>
          <w:ilvl w:val="2"/>
          <w:numId w:val="13"/>
        </w:numPr>
        <w:pBdr>
          <w:top w:val="nil"/>
          <w:left w:val="nil"/>
          <w:bottom w:val="nil"/>
          <w:right w:val="nil"/>
          <w:between w:val="nil"/>
        </w:pBdr>
        <w:tabs>
          <w:tab w:val="left" w:pos="1581"/>
        </w:tabs>
        <w:spacing w:before="119"/>
        <w:ind w:right="1194"/>
      </w:pPr>
      <w:r w:rsidRPr="00826B85">
        <w:rPr>
          <w:color w:val="000000"/>
        </w:rPr>
        <w:t xml:space="preserve">User characteristics </w:t>
      </w:r>
    </w:p>
    <w:p w:rsidR="00826B85" w:rsidRPr="00826B85" w:rsidRDefault="00826B85" w:rsidP="00826B85">
      <w:pPr>
        <w:pBdr>
          <w:top w:val="nil"/>
          <w:left w:val="nil"/>
          <w:bottom w:val="nil"/>
          <w:right w:val="nil"/>
          <w:between w:val="nil"/>
        </w:pBdr>
        <w:tabs>
          <w:tab w:val="left" w:pos="1581"/>
        </w:tabs>
        <w:spacing w:before="119"/>
        <w:ind w:right="1194"/>
      </w:pPr>
      <w:r w:rsidRPr="00826B85">
        <w:t>This project is intended to be used by air traffic controllers at JFK airport. They will have administrative access to the software and hence are the controllers as well as prime users of the software. While the software automates the process of assigning planes to various gates, the user needs to be highly trained to understand and verify the processes done by the software. The user needs to know the layout of the airport, plane sizes and safety guidelines, air traffic protocols as well as airport procedures.</w:t>
      </w:r>
    </w:p>
    <w:p w:rsidR="00826B85" w:rsidRPr="00826B85" w:rsidRDefault="00826B85" w:rsidP="00826B85">
      <w:pPr>
        <w:pBdr>
          <w:top w:val="nil"/>
          <w:left w:val="nil"/>
          <w:bottom w:val="nil"/>
          <w:right w:val="nil"/>
          <w:between w:val="nil"/>
        </w:pBdr>
        <w:tabs>
          <w:tab w:val="left" w:pos="1581"/>
        </w:tabs>
        <w:spacing w:before="119"/>
        <w:ind w:left="1580" w:right="1229"/>
      </w:pPr>
    </w:p>
    <w:p w:rsidR="00826B85" w:rsidRPr="00826B85" w:rsidRDefault="00826B85" w:rsidP="00826B85">
      <w:pPr>
        <w:numPr>
          <w:ilvl w:val="2"/>
          <w:numId w:val="13"/>
        </w:numPr>
        <w:pBdr>
          <w:top w:val="nil"/>
          <w:left w:val="nil"/>
          <w:bottom w:val="nil"/>
          <w:right w:val="nil"/>
          <w:between w:val="nil"/>
        </w:pBdr>
        <w:tabs>
          <w:tab w:val="left" w:pos="1581"/>
        </w:tabs>
        <w:spacing w:before="119"/>
        <w:ind w:right="1229"/>
      </w:pPr>
      <w:r w:rsidRPr="00826B85">
        <w:rPr>
          <w:color w:val="000000"/>
        </w:rPr>
        <w:t xml:space="preserve">Constraints </w:t>
      </w:r>
    </w:p>
    <w:p w:rsidR="00826B85" w:rsidRPr="00826B85" w:rsidRDefault="00826B85" w:rsidP="00826B85">
      <w:pPr>
        <w:pBdr>
          <w:top w:val="nil"/>
          <w:left w:val="nil"/>
          <w:bottom w:val="nil"/>
          <w:right w:val="nil"/>
          <w:between w:val="nil"/>
        </w:pBdr>
        <w:tabs>
          <w:tab w:val="left" w:pos="1581"/>
        </w:tabs>
        <w:spacing w:before="119"/>
        <w:ind w:right="1229"/>
      </w:pPr>
      <w:r w:rsidRPr="00826B85">
        <w:t>One of the limitations of the system will be FAA regulations. The system needs to pass all the requirements as outlined by FAA. The system will also be limited to managing grounded aircraft. It will also depend on the date being provided by the aerial control system to be accurate. Although the system will aim to be as efficient as possible, the safety of passengers and pilots would be the top priority and efficiency may need to be sacrificed in lieu of the safety of the passengers.</w:t>
      </w:r>
    </w:p>
    <w:p w:rsidR="00826B85" w:rsidRPr="00826B85" w:rsidRDefault="00826B85" w:rsidP="00826B85">
      <w:pPr>
        <w:pBdr>
          <w:top w:val="nil"/>
          <w:left w:val="nil"/>
          <w:bottom w:val="nil"/>
          <w:right w:val="nil"/>
          <w:between w:val="nil"/>
        </w:pBdr>
        <w:tabs>
          <w:tab w:val="left" w:pos="1581"/>
        </w:tabs>
        <w:spacing w:before="119"/>
        <w:ind w:right="1229"/>
      </w:pPr>
    </w:p>
    <w:p w:rsidR="00826B85" w:rsidRPr="00826B85" w:rsidRDefault="00826B85" w:rsidP="00826B85">
      <w:pPr>
        <w:numPr>
          <w:ilvl w:val="2"/>
          <w:numId w:val="13"/>
        </w:numPr>
        <w:pBdr>
          <w:top w:val="nil"/>
          <w:left w:val="nil"/>
          <w:bottom w:val="nil"/>
          <w:right w:val="nil"/>
          <w:between w:val="nil"/>
        </w:pBdr>
        <w:tabs>
          <w:tab w:val="left" w:pos="1581"/>
        </w:tabs>
        <w:spacing w:before="1"/>
        <w:ind w:right="1375"/>
      </w:pPr>
      <w:r w:rsidRPr="00826B85">
        <w:t>D</w:t>
      </w:r>
      <w:r w:rsidRPr="00826B85">
        <w:rPr>
          <w:color w:val="000000"/>
        </w:rPr>
        <w:t>ependencies</w:t>
      </w:r>
      <w:r w:rsidRPr="00826B85">
        <w:t xml:space="preserve">: The OS should be up to date as a security measure. </w:t>
      </w:r>
    </w:p>
    <w:p w:rsidR="00826B85" w:rsidRPr="00826B85" w:rsidRDefault="00826B85" w:rsidP="00826B85">
      <w:pPr>
        <w:numPr>
          <w:ilvl w:val="2"/>
          <w:numId w:val="13"/>
        </w:numPr>
        <w:pBdr>
          <w:top w:val="nil"/>
          <w:left w:val="nil"/>
          <w:bottom w:val="nil"/>
          <w:right w:val="nil"/>
          <w:between w:val="nil"/>
        </w:pBdr>
        <w:tabs>
          <w:tab w:val="left" w:pos="1581"/>
        </w:tabs>
        <w:spacing w:before="119"/>
        <w:ind w:right="1084"/>
      </w:pPr>
      <w:r w:rsidRPr="00826B85">
        <w:rPr>
          <w:color w:val="000000"/>
        </w:rPr>
        <w:t xml:space="preserve">Requirements subsets – </w:t>
      </w:r>
      <w:r w:rsidRPr="00826B85">
        <w:t>Frontend, Backend and Database. The frontend subset will be delayed as it has a lower priority.</w:t>
      </w:r>
    </w:p>
    <w:p w:rsidR="00826B85" w:rsidRPr="00826B85" w:rsidRDefault="00826B85" w:rsidP="00826B85">
      <w:pPr>
        <w:rPr>
          <w:sz w:val="24"/>
        </w:rPr>
      </w:pPr>
    </w:p>
    <w:p w:rsidR="00826B85" w:rsidRPr="00826B85" w:rsidRDefault="00826B85" w:rsidP="00826B85">
      <w:pPr>
        <w:rPr>
          <w:sz w:val="24"/>
        </w:rPr>
      </w:pPr>
    </w:p>
    <w:p w:rsidR="00826B85" w:rsidRPr="00826B85" w:rsidRDefault="00826B85" w:rsidP="00826B85">
      <w:pPr>
        <w:numPr>
          <w:ilvl w:val="0"/>
          <w:numId w:val="12"/>
        </w:numPr>
        <w:tabs>
          <w:tab w:val="left" w:pos="518"/>
        </w:tabs>
        <w:spacing w:before="207"/>
        <w:ind w:hanging="378"/>
        <w:outlineLvl w:val="0"/>
        <w:rPr>
          <w:b/>
          <w:bCs/>
          <w:sz w:val="28"/>
          <w:szCs w:val="28"/>
        </w:rPr>
      </w:pPr>
      <w:r w:rsidRPr="00826B85">
        <w:rPr>
          <w:b/>
          <w:bCs/>
          <w:noProof/>
          <w:sz w:val="28"/>
          <w:szCs w:val="28"/>
        </w:rPr>
        <mc:AlternateContent>
          <mc:Choice Requires="wps">
            <w:drawing>
              <wp:anchor distT="0" distB="0" distL="0" distR="0" simplePos="0" relativeHeight="251663360" behindDoc="1" locked="0" layoutInCell="1" allowOverlap="1" wp14:anchorId="534B396D" wp14:editId="07E6DC46">
                <wp:simplePos x="0" y="0"/>
                <wp:positionH relativeFrom="page">
                  <wp:posOffset>1125220</wp:posOffset>
                </wp:positionH>
                <wp:positionV relativeFrom="paragraph">
                  <wp:posOffset>382270</wp:posOffset>
                </wp:positionV>
                <wp:extent cx="5524500" cy="8890"/>
                <wp:effectExtent l="0" t="0" r="0" b="0"/>
                <wp:wrapTopAndBottom/>
                <wp:docPr id="9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88.6pt;margin-top:30.1pt;width:435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" fillcolor="black" stroked="f">
                <w10:wrap type="topAndBottom" anchorx="page"/>
              </v:rect>
            </w:pict>
          </mc:Fallback>
        </mc:AlternateContent>
      </w:r>
      <w:bookmarkStart w:id="8" w:name="_bookmark9"/>
      <w:bookmarkEnd w:id="8"/>
      <w:r w:rsidRPr="00826B85">
        <w:rPr>
          <w:b/>
          <w:bCs/>
          <w:sz w:val="28"/>
          <w:szCs w:val="28"/>
        </w:rPr>
        <w:t>GLOSSARY</w:t>
      </w:r>
    </w:p>
    <w:p w:rsidR="00826B85" w:rsidRPr="00826B85" w:rsidRDefault="00826B85" w:rsidP="00826B85">
      <w:pPr>
        <w:rPr>
          <w:b/>
          <w:sz w:val="20"/>
        </w:rPr>
      </w:pPr>
    </w:p>
    <w:p w:rsidR="00826B85" w:rsidRPr="00826B85" w:rsidRDefault="00826B85" w:rsidP="00826B85">
      <w:pPr>
        <w:spacing w:before="5"/>
        <w:rPr>
          <w:b/>
          <w:sz w:val="20"/>
        </w:rPr>
      </w:pPr>
    </w:p>
    <w:p w:rsidR="00826B85" w:rsidRPr="00826B85" w:rsidRDefault="00826B85" w:rsidP="00826B85">
      <w:pPr>
        <w:pBdr>
          <w:top w:val="nil"/>
          <w:left w:val="nil"/>
          <w:bottom w:val="nil"/>
          <w:right w:val="nil"/>
          <w:between w:val="nil"/>
        </w:pBdr>
        <w:spacing w:before="5"/>
        <w:ind w:firstLine="720"/>
        <w:rPr>
          <w:color w:val="000000"/>
        </w:rPr>
      </w:pPr>
      <w:r w:rsidRPr="00826B85">
        <w:t>ATC:</w:t>
      </w:r>
      <w:r w:rsidRPr="00826B85">
        <w:rPr>
          <w:b/>
        </w:rPr>
        <w:t xml:space="preserve"> </w:t>
      </w:r>
      <w:r w:rsidRPr="00826B85">
        <w:t>Air Traffic Control</w:t>
      </w:r>
    </w:p>
    <w:p w:rsidR="00826B85" w:rsidRPr="00826B85" w:rsidRDefault="00826B85" w:rsidP="00826B85">
      <w:pPr>
        <w:pBdr>
          <w:top w:val="nil"/>
          <w:left w:val="nil"/>
          <w:bottom w:val="nil"/>
          <w:right w:val="nil"/>
          <w:between w:val="nil"/>
        </w:pBdr>
        <w:spacing w:before="10"/>
      </w:pPr>
      <w:r w:rsidRPr="00826B85">
        <w:rPr>
          <w:sz w:val="20"/>
          <w:szCs w:val="20"/>
        </w:rPr>
        <w:tab/>
      </w:r>
      <w:r w:rsidRPr="00826B85">
        <w:t>ATMS: Air Traffic Management System</w:t>
      </w:r>
    </w:p>
    <w:p w:rsidR="00826B85" w:rsidRPr="00826B85" w:rsidRDefault="00826B85" w:rsidP="00826B85">
      <w:pPr>
        <w:pBdr>
          <w:top w:val="nil"/>
          <w:left w:val="nil"/>
          <w:bottom w:val="nil"/>
          <w:right w:val="nil"/>
          <w:between w:val="nil"/>
        </w:pBdr>
        <w:spacing w:before="10"/>
      </w:pPr>
      <w:r w:rsidRPr="00826B85">
        <w:tab/>
        <w:t>OS: Operating System</w:t>
      </w:r>
    </w:p>
    <w:p w:rsidR="00826B85" w:rsidRPr="00826B85" w:rsidRDefault="00826B85" w:rsidP="00826B85">
      <w:pPr>
        <w:pBdr>
          <w:top w:val="nil"/>
          <w:left w:val="nil"/>
          <w:bottom w:val="nil"/>
          <w:right w:val="nil"/>
          <w:between w:val="nil"/>
        </w:pBdr>
        <w:spacing w:before="10"/>
        <w:ind w:firstLine="720"/>
      </w:pPr>
      <w:r w:rsidRPr="00826B85">
        <w:t>SQA: Society of Quality Assurance</w:t>
      </w:r>
    </w:p>
    <w:p w:rsidR="00826B85" w:rsidRPr="00826B85" w:rsidRDefault="00826B85" w:rsidP="00826B85">
      <w:pPr>
        <w:spacing w:before="4"/>
        <w:rPr>
          <w:sz w:val="33"/>
        </w:rPr>
      </w:pPr>
    </w:p>
    <w:p w:rsidR="00826B85" w:rsidRPr="00826B85" w:rsidRDefault="00826B85" w:rsidP="00826B85">
      <w:pPr>
        <w:numPr>
          <w:ilvl w:val="0"/>
          <w:numId w:val="12"/>
        </w:numPr>
        <w:tabs>
          <w:tab w:val="left" w:pos="518"/>
        </w:tabs>
        <w:ind w:hanging="378"/>
        <w:outlineLvl w:val="0"/>
        <w:rPr>
          <w:b/>
          <w:bCs/>
          <w:sz w:val="28"/>
          <w:szCs w:val="28"/>
        </w:rPr>
      </w:pPr>
      <w:r w:rsidRPr="00826B85">
        <w:rPr>
          <w:b/>
          <w:bCs/>
          <w:noProof/>
          <w:sz w:val="28"/>
          <w:szCs w:val="28"/>
        </w:rPr>
        <mc:AlternateContent>
          <mc:Choice Requires="wps">
            <w:drawing>
              <wp:anchor distT="0" distB="0" distL="0" distR="0" simplePos="0" relativeHeight="251664384" behindDoc="1" locked="0" layoutInCell="1" allowOverlap="1" wp14:anchorId="6A543EA4" wp14:editId="3CF3FE6F">
                <wp:simplePos x="0" y="0"/>
                <wp:positionH relativeFrom="page">
                  <wp:posOffset>1125220</wp:posOffset>
                </wp:positionH>
                <wp:positionV relativeFrom="paragraph">
                  <wp:posOffset>252095</wp:posOffset>
                </wp:positionV>
                <wp:extent cx="5524500" cy="8890"/>
                <wp:effectExtent l="0" t="0" r="0" b="0"/>
                <wp:wrapTopAndBottom/>
                <wp:docPr id="9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88.6pt;margin-top:19.85pt;width:435pt;height:.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" fillcolor="black" stroked="f">
                <w10:wrap type="topAndBottom" anchorx="page"/>
              </v:rect>
            </w:pict>
          </mc:Fallback>
        </mc:AlternateContent>
      </w:r>
      <w:bookmarkStart w:id="9" w:name="_bookmark10"/>
      <w:bookmarkEnd w:id="9"/>
      <w:r w:rsidRPr="00826B85">
        <w:rPr>
          <w:b/>
          <w:bCs/>
          <w:sz w:val="28"/>
          <w:szCs w:val="28"/>
        </w:rPr>
        <w:t>REFERENCE DOCUMENTS</w:t>
      </w:r>
    </w:p>
    <w:p w:rsidR="00826B85" w:rsidRPr="00826B85" w:rsidRDefault="00826B85" w:rsidP="00826B85">
      <w:pPr>
        <w:rPr>
          <w:b/>
          <w:sz w:val="20"/>
        </w:rPr>
      </w:pPr>
    </w:p>
    <w:p w:rsidR="00826B85" w:rsidRPr="00826B85" w:rsidRDefault="00826B85" w:rsidP="00826B85">
      <w:pPr>
        <w:spacing w:before="3"/>
        <w:rPr>
          <w:b/>
          <w:sz w:val="20"/>
        </w:rPr>
      </w:pPr>
    </w:p>
    <w:p w:rsidR="00677780" w:rsidRPr="00677780" w:rsidRDefault="00677780" w:rsidP="00677780">
      <w:pPr>
        <w:pStyle w:val="NormalWeb"/>
        <w:spacing w:before="119" w:beforeAutospacing="0" w:after="0" w:afterAutospacing="0"/>
        <w:ind w:left="860"/>
        <w:rPr>
          <w:rFonts w:ascii="Calibri" w:hAnsi="Calibri" w:cs="Calibri"/>
        </w:rPr>
      </w:pPr>
      <w:r w:rsidRPr="00677780">
        <w:rPr>
          <w:rFonts w:ascii="Calibri" w:hAnsi="Calibri" w:cs="Calibri"/>
          <w:i/>
          <w:iCs/>
          <w:color w:val="000000"/>
          <w:sz w:val="22"/>
          <w:szCs w:val="22"/>
        </w:rPr>
        <w:t>A11 Project Proposal</w:t>
      </w:r>
      <w:r w:rsidRPr="00677780">
        <w:rPr>
          <w:rFonts w:ascii="Calibri" w:hAnsi="Calibri" w:cs="Calibri"/>
          <w:color w:val="000000"/>
          <w:sz w:val="22"/>
          <w:szCs w:val="22"/>
        </w:rPr>
        <w:t xml:space="preserve">, </w:t>
      </w:r>
      <w:proofErr w:type="spellStart"/>
      <w:r w:rsidRPr="00677780">
        <w:rPr>
          <w:rFonts w:ascii="Calibri" w:hAnsi="Calibri" w:cs="Calibri"/>
          <w:color w:val="000000"/>
          <w:sz w:val="22"/>
          <w:szCs w:val="22"/>
        </w:rPr>
        <w:t>Dekate</w:t>
      </w:r>
      <w:proofErr w:type="spellEnd"/>
      <w:r w:rsidRPr="00677780">
        <w:rPr>
          <w:rFonts w:ascii="Calibri" w:hAnsi="Calibri" w:cs="Calibri"/>
          <w:color w:val="000000"/>
          <w:sz w:val="22"/>
          <w:szCs w:val="22"/>
        </w:rPr>
        <w:t xml:space="preserve">, Hussain, </w:t>
      </w:r>
      <w:proofErr w:type="spellStart"/>
      <w:r w:rsidRPr="00677780">
        <w:rPr>
          <w:rFonts w:ascii="Calibri" w:hAnsi="Calibri" w:cs="Calibri"/>
          <w:color w:val="000000"/>
          <w:sz w:val="22"/>
          <w:szCs w:val="22"/>
        </w:rPr>
        <w:t>Kundalia</w:t>
      </w:r>
      <w:proofErr w:type="spellEnd"/>
      <w:r w:rsidRPr="00677780">
        <w:rPr>
          <w:rFonts w:ascii="Calibri" w:hAnsi="Calibri" w:cs="Calibri"/>
          <w:color w:val="000000"/>
          <w:sz w:val="22"/>
          <w:szCs w:val="22"/>
        </w:rPr>
        <w:t>, Tran,</w:t>
      </w:r>
      <w:proofErr w:type="gramStart"/>
      <w:r w:rsidRPr="00677780">
        <w:rPr>
          <w:rFonts w:ascii="Calibri" w:hAnsi="Calibri" w:cs="Calibri"/>
          <w:color w:val="000000"/>
          <w:sz w:val="22"/>
          <w:szCs w:val="22"/>
        </w:rPr>
        <w:t>  v1.0</w:t>
      </w:r>
      <w:proofErr w:type="gramEnd"/>
      <w:r w:rsidRPr="00677780">
        <w:rPr>
          <w:rFonts w:ascii="Calibri" w:hAnsi="Calibri" w:cs="Calibri"/>
          <w:color w:val="000000"/>
          <w:sz w:val="22"/>
          <w:szCs w:val="22"/>
        </w:rPr>
        <w:t>, October 2020</w:t>
      </w:r>
    </w:p>
    <w:p w:rsidR="00677780" w:rsidRPr="00677780" w:rsidRDefault="00677780" w:rsidP="00677780">
      <w:pPr>
        <w:spacing w:before="119" w:after="0" w:line="240" w:lineRule="auto"/>
        <w:ind w:left="860"/>
        <w:rPr>
          <w:rFonts w:eastAsia="Times New Roman"/>
          <w:sz w:val="24"/>
          <w:szCs w:val="24"/>
        </w:rPr>
      </w:pPr>
      <w:r w:rsidRPr="00677780">
        <w:rPr>
          <w:rFonts w:eastAsia="Times New Roman"/>
          <w:i/>
          <w:iCs/>
          <w:color w:val="000000"/>
        </w:rPr>
        <w:t xml:space="preserve">A11 Software Management Plan, </w:t>
      </w:r>
      <w:proofErr w:type="spellStart"/>
      <w:r w:rsidRPr="00677780">
        <w:rPr>
          <w:rFonts w:eastAsia="Times New Roman"/>
          <w:color w:val="000000"/>
        </w:rPr>
        <w:t>Dekate</w:t>
      </w:r>
      <w:proofErr w:type="spellEnd"/>
      <w:r w:rsidRPr="00677780">
        <w:rPr>
          <w:rFonts w:eastAsia="Times New Roman"/>
          <w:color w:val="000000"/>
        </w:rPr>
        <w:t xml:space="preserve">, </w:t>
      </w:r>
      <w:proofErr w:type="spellStart"/>
      <w:r w:rsidRPr="00677780">
        <w:rPr>
          <w:rFonts w:eastAsia="Times New Roman"/>
          <w:color w:val="000000"/>
        </w:rPr>
        <w:t>Hussin</w:t>
      </w:r>
      <w:proofErr w:type="spellEnd"/>
      <w:r w:rsidRPr="00677780">
        <w:rPr>
          <w:rFonts w:eastAsia="Times New Roman"/>
          <w:color w:val="000000"/>
        </w:rPr>
        <w:t xml:space="preserve">, </w:t>
      </w:r>
      <w:proofErr w:type="spellStart"/>
      <w:r w:rsidRPr="00677780">
        <w:rPr>
          <w:rFonts w:eastAsia="Times New Roman"/>
          <w:color w:val="000000"/>
        </w:rPr>
        <w:t>Kundalia</w:t>
      </w:r>
      <w:proofErr w:type="spellEnd"/>
      <w:r w:rsidRPr="00677780">
        <w:rPr>
          <w:rFonts w:eastAsia="Times New Roman"/>
          <w:color w:val="000000"/>
        </w:rPr>
        <w:t>, Tran, v1.0, November 2020</w:t>
      </w:r>
    </w:p>
    <w:p w:rsidR="00826B85" w:rsidRPr="00826B85" w:rsidRDefault="00826B85" w:rsidP="00677780">
      <w:pPr>
        <w:pBdr>
          <w:top w:val="nil"/>
          <w:left w:val="nil"/>
          <w:bottom w:val="nil"/>
          <w:right w:val="nil"/>
          <w:between w:val="nil"/>
        </w:pBdr>
        <w:spacing w:before="119"/>
        <w:rPr>
          <w:sz w:val="33"/>
        </w:rPr>
      </w:pPr>
    </w:p>
    <w:p w:rsidR="00826B85" w:rsidRPr="00826B85" w:rsidRDefault="00826B85" w:rsidP="00826B85">
      <w:pPr>
        <w:numPr>
          <w:ilvl w:val="0"/>
          <w:numId w:val="12"/>
        </w:numPr>
        <w:tabs>
          <w:tab w:val="left" w:pos="518"/>
        </w:tabs>
        <w:ind w:hanging="378"/>
        <w:outlineLvl w:val="0"/>
        <w:rPr>
          <w:b/>
          <w:bCs/>
          <w:sz w:val="28"/>
          <w:szCs w:val="28"/>
        </w:rPr>
      </w:pPr>
      <w:r w:rsidRPr="00826B85">
        <w:rPr>
          <w:b/>
          <w:bCs/>
          <w:noProof/>
          <w:sz w:val="28"/>
          <w:szCs w:val="28"/>
        </w:rPr>
        <mc:AlternateContent>
          <mc:Choice Requires="wps">
            <w:drawing>
              <wp:anchor distT="0" distB="0" distL="0" distR="0" simplePos="0" relativeHeight="251665408" behindDoc="1" locked="0" layoutInCell="1" allowOverlap="1" wp14:anchorId="3CEE1467" wp14:editId="149175E2">
                <wp:simplePos x="0" y="0"/>
                <wp:positionH relativeFrom="page">
                  <wp:posOffset>1125220</wp:posOffset>
                </wp:positionH>
                <wp:positionV relativeFrom="paragraph">
                  <wp:posOffset>250825</wp:posOffset>
                </wp:positionV>
                <wp:extent cx="5524500" cy="8890"/>
                <wp:effectExtent l="0" t="0" r="0" b="0"/>
                <wp:wrapTopAndBottom/>
                <wp:docPr id="9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88.6pt;margin-top:19.75pt;width:435pt;height:.7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HFSdgIAAPs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" fillcolor="black" stroked="f">
                <w10:wrap type="topAndBottom" anchorx="page"/>
              </v:rect>
            </w:pict>
          </mc:Fallback>
        </mc:AlternateContent>
      </w:r>
      <w:bookmarkStart w:id="10" w:name="_bookmark11"/>
      <w:bookmarkEnd w:id="10"/>
      <w:r w:rsidRPr="00826B85">
        <w:rPr>
          <w:b/>
          <w:bCs/>
          <w:sz w:val="28"/>
          <w:szCs w:val="28"/>
        </w:rPr>
        <w:t>BUSINESS</w:t>
      </w:r>
      <w:r w:rsidRPr="00826B85">
        <w:rPr>
          <w:b/>
          <w:bCs/>
          <w:spacing w:val="-1"/>
          <w:sz w:val="28"/>
          <w:szCs w:val="28"/>
        </w:rPr>
        <w:t xml:space="preserve"> </w:t>
      </w:r>
      <w:r w:rsidRPr="00826B85">
        <w:rPr>
          <w:b/>
          <w:bCs/>
          <w:sz w:val="28"/>
          <w:szCs w:val="28"/>
        </w:rPr>
        <w:t>REQUIREMENTS</w:t>
      </w:r>
    </w:p>
    <w:p w:rsidR="00826B85" w:rsidRPr="00826B85" w:rsidRDefault="00826B85" w:rsidP="00826B85">
      <w:pPr>
        <w:rPr>
          <w:b/>
          <w:sz w:val="20"/>
        </w:rPr>
      </w:pPr>
    </w:p>
    <w:p w:rsidR="00826B85" w:rsidRPr="00826B85" w:rsidRDefault="00826B85" w:rsidP="00826B85">
      <w:pPr>
        <w:spacing w:before="8"/>
        <w:rPr>
          <w:b/>
          <w:sz w:val="19"/>
        </w:rPr>
      </w:pPr>
    </w:p>
    <w:p w:rsidR="00826B85" w:rsidRPr="00826B85" w:rsidRDefault="00826B85" w:rsidP="00826B85">
      <w:pPr>
        <w:numPr>
          <w:ilvl w:val="1"/>
          <w:numId w:val="12"/>
        </w:numPr>
        <w:tabs>
          <w:tab w:val="left" w:pos="674"/>
        </w:tabs>
        <w:spacing w:before="92"/>
        <w:ind w:hanging="534"/>
        <w:outlineLvl w:val="0"/>
        <w:rPr>
          <w:b/>
          <w:bCs/>
          <w:sz w:val="28"/>
          <w:szCs w:val="28"/>
        </w:rPr>
      </w:pPr>
      <w:bookmarkStart w:id="11" w:name="_bookmark12"/>
      <w:bookmarkEnd w:id="11"/>
      <w:r w:rsidRPr="00826B85">
        <w:rPr>
          <w:b/>
          <w:bCs/>
          <w:spacing w:val="-4"/>
          <w:sz w:val="28"/>
          <w:szCs w:val="28"/>
        </w:rPr>
        <w:t>Technology</w:t>
      </w:r>
    </w:p>
    <w:p w:rsidR="00826B85" w:rsidRPr="00826B85" w:rsidRDefault="00826B85" w:rsidP="00826B85">
      <w:pPr>
        <w:spacing w:before="5"/>
        <w:rPr>
          <w:b/>
          <w:sz w:val="42"/>
        </w:rPr>
      </w:pPr>
    </w:p>
    <w:p w:rsidR="00826B85" w:rsidRPr="00826B85" w:rsidRDefault="00826B85" w:rsidP="00826B85">
      <w:pPr>
        <w:pBdr>
          <w:top w:val="nil"/>
          <w:left w:val="nil"/>
          <w:bottom w:val="nil"/>
          <w:right w:val="nil"/>
          <w:between w:val="nil"/>
        </w:pBdr>
        <w:ind w:left="860" w:firstLine="580"/>
      </w:pPr>
      <w:bookmarkStart w:id="12" w:name="_bookmark13"/>
      <w:bookmarkEnd w:id="12"/>
      <w:r w:rsidRPr="00826B85">
        <w:t xml:space="preserve">The main technology driver for this system is to provide air traffic controllers with a singular application that can be used to manage ground traffic at JFK airport. Planes will be automatically routed to gates and runways to maximize efficiency. Travelers will experience shorter wait times while taxiing for takeoff. </w:t>
      </w:r>
    </w:p>
    <w:p w:rsidR="00826B85" w:rsidRPr="00826B85" w:rsidRDefault="00826B85" w:rsidP="00826B85">
      <w:pPr>
        <w:numPr>
          <w:ilvl w:val="1"/>
          <w:numId w:val="12"/>
        </w:numPr>
        <w:tabs>
          <w:tab w:val="left" w:pos="674"/>
        </w:tabs>
        <w:spacing w:before="202"/>
        <w:ind w:hanging="534"/>
        <w:outlineLvl w:val="0"/>
        <w:rPr>
          <w:b/>
          <w:bCs/>
          <w:sz w:val="28"/>
          <w:szCs w:val="28"/>
        </w:rPr>
      </w:pPr>
      <w:r w:rsidRPr="00826B85">
        <w:rPr>
          <w:b/>
          <w:bCs/>
          <w:sz w:val="28"/>
          <w:szCs w:val="28"/>
        </w:rPr>
        <w:t>Economics</w:t>
      </w:r>
    </w:p>
    <w:p w:rsidR="00826B85" w:rsidRPr="00826B85" w:rsidRDefault="00826B85" w:rsidP="00826B85">
      <w:pPr>
        <w:spacing w:before="5"/>
        <w:rPr>
          <w:b/>
          <w:sz w:val="42"/>
        </w:rPr>
      </w:pPr>
    </w:p>
    <w:p w:rsidR="00826B85" w:rsidRPr="00826B85" w:rsidRDefault="00826B85" w:rsidP="00826B85">
      <w:pPr>
        <w:pBdr>
          <w:top w:val="nil"/>
          <w:left w:val="nil"/>
          <w:bottom w:val="nil"/>
          <w:right w:val="nil"/>
          <w:between w:val="nil"/>
        </w:pBdr>
        <w:ind w:left="860" w:firstLine="580"/>
      </w:pPr>
      <w:r w:rsidRPr="00826B85">
        <w:t>The demand for this system comes from the difficulty of scheduling airplane departure, arrival, delays, and cancellations. Having a central system that is accessible by airlines, airport managers, and travelers ultimately increases the efficiency of all parties involved by reducing fuel usage because it reduces wait times.</w:t>
      </w:r>
    </w:p>
    <w:p w:rsidR="00826B85" w:rsidRPr="00826B85" w:rsidRDefault="00826B85" w:rsidP="00826B85">
      <w:pPr>
        <w:sectPr w:rsidR="00826B85" w:rsidRPr="00826B85">
          <w:headerReference w:type="default" r:id="rId15"/>
          <w:footerReference w:type="default" r:id="rId16"/>
          <w:pgSz w:w="12240" w:h="15840"/>
          <w:pgMar w:top="1120" w:right="720" w:bottom="920" w:left="1660" w:header="725" w:footer="738" w:gutter="0"/>
          <w:cols w:space="720"/>
        </w:sectPr>
      </w:pPr>
    </w:p>
    <w:p w:rsidR="00826B85" w:rsidRPr="00826B85" w:rsidRDefault="00826B85" w:rsidP="00826B85">
      <w:pPr>
        <w:spacing w:before="6"/>
        <w:rPr>
          <w:sz w:val="15"/>
        </w:rPr>
      </w:pPr>
    </w:p>
    <w:p w:rsidR="00826B85" w:rsidRPr="00826B85" w:rsidRDefault="00826B85" w:rsidP="00826B85">
      <w:pPr>
        <w:spacing w:before="3"/>
        <w:rPr>
          <w:sz w:val="9"/>
        </w:rPr>
      </w:pPr>
    </w:p>
    <w:p w:rsidR="00826B85" w:rsidRPr="00826B85" w:rsidRDefault="00826B85" w:rsidP="00826B85">
      <w:pPr>
        <w:spacing w:line="20" w:lineRule="exact"/>
        <w:ind w:left="111"/>
        <w:rPr>
          <w:sz w:val="2"/>
        </w:rPr>
      </w:pPr>
      <w:r w:rsidRPr="00826B85">
        <w:rPr>
          <w:noProof/>
          <w:sz w:val="2"/>
        </w:rPr>
        <mc:AlternateContent>
          <mc:Choice Requires="wpg">
            <w:drawing>
              <wp:inline distT="0" distB="0" distL="0" distR="0" wp14:anchorId="74A63148" wp14:editId="26BD83BB">
                <wp:extent cx="5524500" cy="9525"/>
                <wp:effectExtent l="0" t="0" r="0" b="0"/>
                <wp:docPr id="9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9525"/>
                          <a:chOff x="0" y="0"/>
                          <a:chExt cx="8700" cy="15"/>
                        </a:xfrm>
                      </wpg:grpSpPr>
                      <wps:wsp>
                        <wps:cNvPr id="94" name="Rectangle 71"/>
                        <wps:cNvSpPr>
                          <a:spLocks noChangeArrowheads="1"/>
                        </wps:cNvSpPr>
                        <wps:spPr bwMode="auto">
                          <a:xfrm>
                            <a:off x="0" y="0"/>
                            <a:ext cx="87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70" o:spid="_x0000_s1026" style="width:435pt;height:.75pt;mso-position-horizontal-relative:char;mso-position-vertical-relative:line" coordsize="87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">
                <v:rect id="Rectangle 71" o:spid="_x0000_s1027" style="position:absolute;width:870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rO8YA&#10;AADbAAAADwAAAGRycy9kb3ducmV2LnhtbESPQWvCQBSE74X+h+UVvDWbihWNWaUWBC+Faj3o7SX7&#10;TILZt+nuqml/vVsQehxm5hsmX/SmFRdyvrGs4CVJQRCXVjdcKdh9rZ4nIHxA1thaJgU/5GExf3zI&#10;MdP2yhu6bEMlIoR9hgrqELpMSl/WZNAntiOO3tE6gyFKV0nt8BrhppXDNB1Lgw3HhRo7eq+pPG3P&#10;RsFyOll+f47443dTHOiwL06vQ5cqNXjq32YgAvXhP3xvr7WC6Qj+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crO8YAAADbAAAADwAAAAAAAAAAAAAAAACYAgAAZHJz&#10;L2Rvd25yZXYueG1sUEsFBgAAAAAEAAQA9QAAAIsDAAAAAA==&#10;" fillcolor="black" stroked="f"/>
                <w10:anchorlock/>
              </v:group>
            </w:pict>
          </mc:Fallback>
        </mc:AlternateContent>
      </w:r>
    </w:p>
    <w:p w:rsidR="00826B85" w:rsidRPr="00826B85" w:rsidRDefault="00826B85" w:rsidP="00826B85">
      <w:pPr>
        <w:numPr>
          <w:ilvl w:val="1"/>
          <w:numId w:val="12"/>
        </w:numPr>
        <w:tabs>
          <w:tab w:val="left" w:pos="674"/>
        </w:tabs>
        <w:ind w:hanging="534"/>
        <w:outlineLvl w:val="0"/>
        <w:rPr>
          <w:b/>
          <w:bCs/>
          <w:sz w:val="28"/>
          <w:szCs w:val="28"/>
        </w:rPr>
      </w:pPr>
      <w:bookmarkStart w:id="13" w:name="_bookmark14"/>
      <w:bookmarkEnd w:id="13"/>
      <w:r w:rsidRPr="00826B85">
        <w:rPr>
          <w:b/>
          <w:bCs/>
          <w:sz w:val="28"/>
          <w:szCs w:val="28"/>
        </w:rPr>
        <w:t>Regulatory and</w:t>
      </w:r>
      <w:r w:rsidRPr="00826B85">
        <w:rPr>
          <w:b/>
          <w:bCs/>
          <w:spacing w:val="2"/>
          <w:sz w:val="28"/>
          <w:szCs w:val="28"/>
        </w:rPr>
        <w:t xml:space="preserve"> </w:t>
      </w:r>
      <w:r w:rsidRPr="00826B85">
        <w:rPr>
          <w:b/>
          <w:bCs/>
          <w:sz w:val="28"/>
          <w:szCs w:val="28"/>
        </w:rPr>
        <w:t>Legal</w:t>
      </w:r>
    </w:p>
    <w:p w:rsidR="00826B85" w:rsidRPr="00826B85" w:rsidRDefault="00826B85" w:rsidP="00826B85">
      <w:pPr>
        <w:spacing w:before="4"/>
        <w:rPr>
          <w:b/>
          <w:sz w:val="42"/>
        </w:rPr>
      </w:pPr>
    </w:p>
    <w:p w:rsidR="00826B85" w:rsidRPr="00826B85" w:rsidRDefault="00826B85" w:rsidP="00826B85">
      <w:pPr>
        <w:tabs>
          <w:tab w:val="left" w:pos="1581"/>
        </w:tabs>
        <w:spacing w:before="119"/>
        <w:ind w:left="810" w:right="1229"/>
      </w:pPr>
      <w:r w:rsidRPr="00826B85">
        <w:tab/>
        <w:t xml:space="preserve">The system needs to pass all the requirements as outlined by FAA. Since this software works with aircraft carrying </w:t>
      </w:r>
      <w:proofErr w:type="gramStart"/>
      <w:r w:rsidRPr="00826B85">
        <w:t>passengers</w:t>
      </w:r>
      <w:proofErr w:type="gramEnd"/>
      <w:r w:rsidRPr="00826B85">
        <w:t xml:space="preserve"> safety shall be the number one priority. There is a high potential risk for legal action if the system is not capable of preventing outside attacks. </w:t>
      </w:r>
    </w:p>
    <w:p w:rsidR="00826B85" w:rsidRPr="00826B85" w:rsidRDefault="00826B85" w:rsidP="00826B85">
      <w:pPr>
        <w:spacing w:before="1"/>
        <w:rPr>
          <w:sz w:val="26"/>
        </w:rPr>
      </w:pPr>
    </w:p>
    <w:p w:rsidR="00826B85" w:rsidRPr="00826B85" w:rsidRDefault="00826B85" w:rsidP="00826B85">
      <w:pPr>
        <w:numPr>
          <w:ilvl w:val="1"/>
          <w:numId w:val="12"/>
        </w:numPr>
        <w:tabs>
          <w:tab w:val="left" w:pos="674"/>
        </w:tabs>
        <w:ind w:hanging="534"/>
        <w:outlineLvl w:val="0"/>
        <w:rPr>
          <w:b/>
          <w:bCs/>
          <w:sz w:val="28"/>
          <w:szCs w:val="28"/>
        </w:rPr>
      </w:pPr>
      <w:bookmarkStart w:id="14" w:name="_bookmark15"/>
      <w:bookmarkEnd w:id="14"/>
      <w:r w:rsidRPr="00826B85">
        <w:rPr>
          <w:b/>
          <w:bCs/>
          <w:sz w:val="28"/>
          <w:szCs w:val="28"/>
        </w:rPr>
        <w:t>Market</w:t>
      </w:r>
      <w:r w:rsidRPr="00826B85">
        <w:rPr>
          <w:b/>
          <w:bCs/>
          <w:spacing w:val="-1"/>
          <w:sz w:val="28"/>
          <w:szCs w:val="28"/>
        </w:rPr>
        <w:t xml:space="preserve"> </w:t>
      </w:r>
      <w:r w:rsidRPr="00826B85">
        <w:rPr>
          <w:b/>
          <w:bCs/>
          <w:sz w:val="28"/>
          <w:szCs w:val="28"/>
        </w:rPr>
        <w:t>Considerations</w:t>
      </w:r>
    </w:p>
    <w:p w:rsidR="00826B85" w:rsidRPr="00826B85" w:rsidRDefault="00826B85" w:rsidP="00826B85">
      <w:pPr>
        <w:spacing w:before="5"/>
        <w:rPr>
          <w:b/>
          <w:sz w:val="42"/>
        </w:rPr>
      </w:pPr>
    </w:p>
    <w:p w:rsidR="00826B85" w:rsidRPr="00826B85" w:rsidRDefault="00826B85" w:rsidP="00826B85">
      <w:pPr>
        <w:pBdr>
          <w:top w:val="nil"/>
          <w:left w:val="nil"/>
          <w:bottom w:val="nil"/>
          <w:right w:val="nil"/>
          <w:between w:val="nil"/>
        </w:pBdr>
        <w:ind w:left="720" w:firstLine="720"/>
      </w:pPr>
      <w:bookmarkStart w:id="15" w:name="_bookmark16"/>
      <w:bookmarkEnd w:id="15"/>
      <w:r w:rsidRPr="00826B85">
        <w:t xml:space="preserve">Current air traffic management products do not automatically route airplanes to the nearest gates in order to reduce traffic and be able to accommodate unforeseen circumstances that can occur while taxiing from the runway to gates. Additionally, current products do not automatically communicate these changes to the pilots to be broadcasted to travelers. </w:t>
      </w:r>
    </w:p>
    <w:p w:rsidR="00826B85" w:rsidRPr="00826B85" w:rsidRDefault="00826B85" w:rsidP="00826B85">
      <w:pPr>
        <w:numPr>
          <w:ilvl w:val="1"/>
          <w:numId w:val="12"/>
        </w:numPr>
        <w:tabs>
          <w:tab w:val="left" w:pos="674"/>
        </w:tabs>
        <w:spacing w:before="202"/>
        <w:ind w:hanging="534"/>
        <w:outlineLvl w:val="0"/>
        <w:rPr>
          <w:b/>
          <w:bCs/>
          <w:sz w:val="28"/>
          <w:szCs w:val="28"/>
        </w:rPr>
      </w:pPr>
      <w:r w:rsidRPr="00826B85">
        <w:rPr>
          <w:b/>
          <w:bCs/>
          <w:sz w:val="28"/>
          <w:szCs w:val="28"/>
        </w:rPr>
        <w:t>Risks and</w:t>
      </w:r>
      <w:r w:rsidRPr="00826B85">
        <w:rPr>
          <w:b/>
          <w:bCs/>
          <w:spacing w:val="-14"/>
          <w:sz w:val="28"/>
          <w:szCs w:val="28"/>
        </w:rPr>
        <w:t xml:space="preserve"> </w:t>
      </w:r>
      <w:r w:rsidRPr="00826B85">
        <w:rPr>
          <w:b/>
          <w:bCs/>
          <w:sz w:val="28"/>
          <w:szCs w:val="28"/>
        </w:rPr>
        <w:t>Alternatives</w:t>
      </w:r>
    </w:p>
    <w:tbl>
      <w:tblPr>
        <w:tblW w:w="11070"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875"/>
        <w:gridCol w:w="1215"/>
        <w:gridCol w:w="1200"/>
        <w:gridCol w:w="1515"/>
        <w:gridCol w:w="1095"/>
        <w:gridCol w:w="1155"/>
        <w:gridCol w:w="1215"/>
        <w:gridCol w:w="1275"/>
      </w:tblGrid>
      <w:tr w:rsidR="00826B85" w:rsidRPr="00826B85" w:rsidTr="00826B85">
        <w:tc>
          <w:tcPr>
            <w:tcW w:w="52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No.</w:t>
            </w:r>
          </w:p>
        </w:tc>
        <w:tc>
          <w:tcPr>
            <w:tcW w:w="187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Title</w:t>
            </w:r>
          </w:p>
        </w:tc>
        <w:tc>
          <w:tcPr>
            <w:tcW w:w="12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Estimated Likelihood of Occurrence (0-10)</w:t>
            </w:r>
          </w:p>
        </w:tc>
        <w:tc>
          <w:tcPr>
            <w:tcW w:w="1200"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Estimated Impact</w:t>
            </w:r>
          </w:p>
        </w:tc>
        <w:tc>
          <w:tcPr>
            <w:tcW w:w="15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Estimated Cost of Management</w:t>
            </w:r>
          </w:p>
        </w:tc>
        <w:tc>
          <w:tcPr>
            <w:tcW w:w="109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Priority Number</w:t>
            </w:r>
          </w:p>
        </w:tc>
        <w:tc>
          <w:tcPr>
            <w:tcW w:w="115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Retirement Plan</w:t>
            </w:r>
          </w:p>
        </w:tc>
        <w:tc>
          <w:tcPr>
            <w:tcW w:w="12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Responsible Person</w:t>
            </w:r>
          </w:p>
        </w:tc>
        <w:tc>
          <w:tcPr>
            <w:tcW w:w="127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Target Completion Date</w:t>
            </w:r>
          </w:p>
        </w:tc>
      </w:tr>
      <w:tr w:rsidR="00826B85" w:rsidRPr="00826B85" w:rsidTr="00826B85">
        <w:tc>
          <w:tcPr>
            <w:tcW w:w="52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1</w:t>
            </w:r>
          </w:p>
        </w:tc>
        <w:tc>
          <w:tcPr>
            <w:tcW w:w="187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High Speed Impacts</w:t>
            </w:r>
          </w:p>
        </w:tc>
        <w:tc>
          <w:tcPr>
            <w:tcW w:w="12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&lt;1</w:t>
            </w:r>
          </w:p>
        </w:tc>
        <w:tc>
          <w:tcPr>
            <w:tcW w:w="1200"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10</w:t>
            </w:r>
          </w:p>
        </w:tc>
        <w:tc>
          <w:tcPr>
            <w:tcW w:w="15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5</w:t>
            </w:r>
          </w:p>
        </w:tc>
        <w:tc>
          <w:tcPr>
            <w:tcW w:w="109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1</w:t>
            </w:r>
          </w:p>
        </w:tc>
        <w:tc>
          <w:tcPr>
            <w:tcW w:w="115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 xml:space="preserve">Suspend System and Evaluate  </w:t>
            </w:r>
          </w:p>
        </w:tc>
        <w:tc>
          <w:tcPr>
            <w:tcW w:w="12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proofErr w:type="spellStart"/>
            <w:r w:rsidRPr="00826B85">
              <w:rPr>
                <w:b/>
                <w:sz w:val="16"/>
                <w:szCs w:val="16"/>
              </w:rPr>
              <w:t>Hriditaa</w:t>
            </w:r>
            <w:proofErr w:type="spellEnd"/>
          </w:p>
        </w:tc>
        <w:tc>
          <w:tcPr>
            <w:tcW w:w="127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Rolling Basis</w:t>
            </w:r>
          </w:p>
        </w:tc>
      </w:tr>
      <w:tr w:rsidR="00826B85" w:rsidRPr="00826B85" w:rsidTr="00826B85">
        <w:trPr>
          <w:trHeight w:val="337"/>
        </w:trPr>
        <w:tc>
          <w:tcPr>
            <w:tcW w:w="52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2</w:t>
            </w:r>
          </w:p>
        </w:tc>
        <w:tc>
          <w:tcPr>
            <w:tcW w:w="187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Low Speed Impacts</w:t>
            </w:r>
          </w:p>
        </w:tc>
        <w:tc>
          <w:tcPr>
            <w:tcW w:w="12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&lt;1</w:t>
            </w:r>
          </w:p>
        </w:tc>
        <w:tc>
          <w:tcPr>
            <w:tcW w:w="1200"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9</w:t>
            </w:r>
          </w:p>
        </w:tc>
        <w:tc>
          <w:tcPr>
            <w:tcW w:w="15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5</w:t>
            </w:r>
          </w:p>
        </w:tc>
        <w:tc>
          <w:tcPr>
            <w:tcW w:w="109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2</w:t>
            </w:r>
          </w:p>
        </w:tc>
        <w:tc>
          <w:tcPr>
            <w:tcW w:w="115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Suspend System and Evaluate</w:t>
            </w:r>
          </w:p>
        </w:tc>
        <w:tc>
          <w:tcPr>
            <w:tcW w:w="121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proofErr w:type="spellStart"/>
            <w:r w:rsidRPr="00826B85">
              <w:rPr>
                <w:b/>
                <w:sz w:val="16"/>
                <w:szCs w:val="16"/>
              </w:rPr>
              <w:t>Neh</w:t>
            </w:r>
            <w:proofErr w:type="spellEnd"/>
          </w:p>
        </w:tc>
        <w:tc>
          <w:tcPr>
            <w:tcW w:w="127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Rolling Basis</w:t>
            </w:r>
          </w:p>
        </w:tc>
      </w:tr>
      <w:tr w:rsidR="00826B85" w:rsidRPr="00826B85" w:rsidTr="00826B85">
        <w:trPr>
          <w:trHeight w:val="337"/>
        </w:trPr>
        <w:tc>
          <w:tcPr>
            <w:tcW w:w="52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3</w:t>
            </w:r>
          </w:p>
        </w:tc>
        <w:tc>
          <w:tcPr>
            <w:tcW w:w="187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System Downtime</w:t>
            </w:r>
          </w:p>
        </w:tc>
        <w:tc>
          <w:tcPr>
            <w:tcW w:w="121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3</w:t>
            </w:r>
          </w:p>
        </w:tc>
        <w:tc>
          <w:tcPr>
            <w:tcW w:w="1200"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6</w:t>
            </w:r>
          </w:p>
        </w:tc>
        <w:tc>
          <w:tcPr>
            <w:tcW w:w="151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5</w:t>
            </w:r>
          </w:p>
        </w:tc>
        <w:tc>
          <w:tcPr>
            <w:tcW w:w="109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3</w:t>
            </w:r>
          </w:p>
        </w:tc>
        <w:tc>
          <w:tcPr>
            <w:tcW w:w="115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Cloud</w:t>
            </w:r>
          </w:p>
        </w:tc>
        <w:tc>
          <w:tcPr>
            <w:tcW w:w="121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Nick</w:t>
            </w:r>
          </w:p>
        </w:tc>
        <w:tc>
          <w:tcPr>
            <w:tcW w:w="127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Rolling Basis</w:t>
            </w:r>
          </w:p>
        </w:tc>
      </w:tr>
      <w:tr w:rsidR="00826B85" w:rsidRPr="00826B85" w:rsidTr="00826B85">
        <w:trPr>
          <w:trHeight w:val="337"/>
        </w:trPr>
        <w:tc>
          <w:tcPr>
            <w:tcW w:w="525" w:type="dxa"/>
            <w:shd w:val="clear" w:color="auto" w:fill="auto"/>
            <w:tcMar>
              <w:top w:w="100" w:type="dxa"/>
              <w:left w:w="100" w:type="dxa"/>
              <w:bottom w:w="100" w:type="dxa"/>
              <w:right w:w="100" w:type="dxa"/>
            </w:tcMar>
          </w:tcPr>
          <w:p w:rsidR="00826B85" w:rsidRPr="00826B85" w:rsidRDefault="00826B85" w:rsidP="00826B85">
            <w:pPr>
              <w:pBdr>
                <w:top w:val="nil"/>
                <w:left w:val="nil"/>
                <w:bottom w:val="nil"/>
                <w:right w:val="nil"/>
                <w:between w:val="nil"/>
              </w:pBdr>
              <w:jc w:val="center"/>
              <w:rPr>
                <w:b/>
                <w:sz w:val="16"/>
                <w:szCs w:val="16"/>
              </w:rPr>
            </w:pPr>
            <w:r w:rsidRPr="00826B85">
              <w:rPr>
                <w:b/>
                <w:sz w:val="16"/>
                <w:szCs w:val="16"/>
              </w:rPr>
              <w:t>4</w:t>
            </w:r>
          </w:p>
        </w:tc>
        <w:tc>
          <w:tcPr>
            <w:tcW w:w="187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Unauthorized Access</w:t>
            </w:r>
          </w:p>
        </w:tc>
        <w:tc>
          <w:tcPr>
            <w:tcW w:w="121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1</w:t>
            </w:r>
          </w:p>
        </w:tc>
        <w:tc>
          <w:tcPr>
            <w:tcW w:w="1200"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5</w:t>
            </w:r>
          </w:p>
        </w:tc>
        <w:tc>
          <w:tcPr>
            <w:tcW w:w="151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2</w:t>
            </w:r>
          </w:p>
        </w:tc>
        <w:tc>
          <w:tcPr>
            <w:tcW w:w="109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4</w:t>
            </w:r>
          </w:p>
        </w:tc>
        <w:tc>
          <w:tcPr>
            <w:tcW w:w="115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Monitor Access</w:t>
            </w:r>
          </w:p>
        </w:tc>
        <w:tc>
          <w:tcPr>
            <w:tcW w:w="121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Faizan</w:t>
            </w:r>
          </w:p>
        </w:tc>
        <w:tc>
          <w:tcPr>
            <w:tcW w:w="1275" w:type="dxa"/>
            <w:shd w:val="clear" w:color="auto" w:fill="auto"/>
            <w:tcMar>
              <w:top w:w="100" w:type="dxa"/>
              <w:left w:w="100" w:type="dxa"/>
              <w:bottom w:w="100" w:type="dxa"/>
              <w:right w:w="100" w:type="dxa"/>
            </w:tcMar>
          </w:tcPr>
          <w:p w:rsidR="00826B85" w:rsidRPr="00826B85" w:rsidRDefault="00826B85" w:rsidP="00826B85">
            <w:pPr>
              <w:jc w:val="center"/>
              <w:rPr>
                <w:b/>
                <w:sz w:val="16"/>
                <w:szCs w:val="16"/>
              </w:rPr>
            </w:pPr>
            <w:r w:rsidRPr="00826B85">
              <w:rPr>
                <w:b/>
                <w:sz w:val="16"/>
                <w:szCs w:val="16"/>
              </w:rPr>
              <w:t>Rolling Basis</w:t>
            </w:r>
          </w:p>
        </w:tc>
      </w:tr>
    </w:tbl>
    <w:p w:rsidR="00826B85" w:rsidRPr="00826B85" w:rsidRDefault="00826B85" w:rsidP="00826B85">
      <w:pPr>
        <w:pBdr>
          <w:top w:val="nil"/>
          <w:left w:val="nil"/>
          <w:bottom w:val="nil"/>
          <w:right w:val="nil"/>
          <w:between w:val="nil"/>
        </w:pBdr>
      </w:pPr>
      <w:bookmarkStart w:id="16" w:name="_bookmark17"/>
      <w:bookmarkEnd w:id="16"/>
    </w:p>
    <w:p w:rsidR="00826B85" w:rsidRPr="00826B85" w:rsidRDefault="00826B85" w:rsidP="00826B85">
      <w:pPr>
        <w:numPr>
          <w:ilvl w:val="1"/>
          <w:numId w:val="12"/>
        </w:numPr>
        <w:tabs>
          <w:tab w:val="left" w:pos="674"/>
        </w:tabs>
        <w:spacing w:before="81"/>
        <w:ind w:hanging="534"/>
        <w:outlineLvl w:val="0"/>
        <w:rPr>
          <w:b/>
          <w:bCs/>
          <w:sz w:val="28"/>
          <w:szCs w:val="28"/>
        </w:rPr>
      </w:pPr>
      <w:r w:rsidRPr="00826B85">
        <w:rPr>
          <w:b/>
          <w:bCs/>
          <w:sz w:val="28"/>
          <w:szCs w:val="28"/>
        </w:rPr>
        <w:t>Human Resources and</w:t>
      </w:r>
      <w:r w:rsidRPr="00826B85">
        <w:rPr>
          <w:b/>
          <w:bCs/>
          <w:spacing w:val="-1"/>
          <w:sz w:val="28"/>
          <w:szCs w:val="28"/>
        </w:rPr>
        <w:t xml:space="preserve"> </w:t>
      </w:r>
      <w:r w:rsidRPr="00826B85">
        <w:rPr>
          <w:b/>
          <w:bCs/>
          <w:spacing w:val="-4"/>
          <w:sz w:val="28"/>
          <w:szCs w:val="28"/>
        </w:rPr>
        <w:t>Training</w:t>
      </w:r>
    </w:p>
    <w:p w:rsidR="00826B85" w:rsidRPr="00826B85" w:rsidRDefault="00826B85" w:rsidP="00826B85">
      <w:pPr>
        <w:pBdr>
          <w:top w:val="nil"/>
          <w:left w:val="nil"/>
          <w:bottom w:val="nil"/>
          <w:right w:val="nil"/>
          <w:between w:val="nil"/>
        </w:pBdr>
        <w:rPr>
          <w:b/>
          <w:sz w:val="42"/>
        </w:rPr>
      </w:pPr>
    </w:p>
    <w:p w:rsidR="00826B85" w:rsidRPr="00826B85" w:rsidRDefault="00826B85" w:rsidP="00826B85">
      <w:pPr>
        <w:pBdr>
          <w:top w:val="nil"/>
          <w:left w:val="nil"/>
          <w:bottom w:val="nil"/>
          <w:right w:val="nil"/>
          <w:between w:val="nil"/>
        </w:pBdr>
        <w:ind w:left="673" w:firstLine="720"/>
        <w:rPr>
          <w:color w:val="000000"/>
        </w:rPr>
      </w:pPr>
      <w:r w:rsidRPr="00826B85">
        <w:lastRenderedPageBreak/>
        <w:t xml:space="preserve">Air traffic controllers need to be able to verify routes and changes created by the software. The developers need to have a firm understanding of the way JFK’s ATC operates in order to create </w:t>
      </w:r>
      <w:proofErr w:type="gramStart"/>
      <w:r w:rsidRPr="00826B85">
        <w:t>a useful</w:t>
      </w:r>
      <w:proofErr w:type="gramEnd"/>
      <w:r w:rsidRPr="00826B85">
        <w:t xml:space="preserve"> software that will not hinder the performance of air traffic controllers.</w:t>
      </w:r>
    </w:p>
    <w:p w:rsidR="00826B85" w:rsidRPr="00826B85" w:rsidRDefault="00826B85" w:rsidP="00826B85">
      <w:pPr>
        <w:rPr>
          <w:sz w:val="24"/>
        </w:rPr>
      </w:pPr>
    </w:p>
    <w:p w:rsidR="00826B85" w:rsidRPr="00826B85" w:rsidRDefault="00826B85" w:rsidP="00826B85">
      <w:pPr>
        <w:rPr>
          <w:sz w:val="24"/>
        </w:rPr>
      </w:pPr>
    </w:p>
    <w:p w:rsidR="00826B85" w:rsidRPr="00826B85" w:rsidRDefault="00826B85" w:rsidP="00826B85">
      <w:pPr>
        <w:numPr>
          <w:ilvl w:val="0"/>
          <w:numId w:val="12"/>
        </w:numPr>
        <w:tabs>
          <w:tab w:val="left" w:pos="518"/>
        </w:tabs>
        <w:spacing w:before="207" w:line="268" w:lineRule="auto"/>
        <w:ind w:left="140" w:right="1625" w:firstLine="0"/>
        <w:outlineLvl w:val="0"/>
        <w:rPr>
          <w:b/>
          <w:bCs/>
          <w:sz w:val="28"/>
          <w:szCs w:val="28"/>
        </w:rPr>
      </w:pPr>
      <w:r w:rsidRPr="00826B85">
        <w:rPr>
          <w:b/>
          <w:bCs/>
          <w:noProof/>
          <w:sz w:val="28"/>
          <w:szCs w:val="28"/>
        </w:rPr>
        <mc:AlternateContent>
          <mc:Choice Requires="wps">
            <w:drawing>
              <wp:anchor distT="0" distB="0" distL="0" distR="0" simplePos="0" relativeHeight="251666432" behindDoc="1" locked="0" layoutInCell="1" allowOverlap="1" wp14:anchorId="66501691" wp14:editId="297EB92E">
                <wp:simplePos x="0" y="0"/>
                <wp:positionH relativeFrom="page">
                  <wp:posOffset>1125220</wp:posOffset>
                </wp:positionH>
                <wp:positionV relativeFrom="paragraph">
                  <wp:posOffset>610870</wp:posOffset>
                </wp:positionV>
                <wp:extent cx="5524500" cy="8890"/>
                <wp:effectExtent l="0" t="0" r="0" b="0"/>
                <wp:wrapTopAndBottom/>
                <wp:docPr id="9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88.6pt;margin-top:48.1pt;width:435pt;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" fillcolor="black" stroked="f">
                <w10:wrap type="topAndBottom" anchorx="page"/>
              </v:rect>
            </w:pict>
          </mc:Fallback>
        </mc:AlternateContent>
      </w:r>
      <w:bookmarkStart w:id="17" w:name="_bookmark18"/>
      <w:bookmarkEnd w:id="17"/>
      <w:r w:rsidRPr="00826B85">
        <w:rPr>
          <w:b/>
          <w:bCs/>
          <w:sz w:val="28"/>
          <w:szCs w:val="28"/>
        </w:rPr>
        <w:t>USER REQUIREMENTS (DESCRIPTIVE FUNCTIONAL</w:t>
      </w:r>
      <w:r w:rsidRPr="00826B85">
        <w:rPr>
          <w:b/>
          <w:bCs/>
          <w:spacing w:val="-37"/>
          <w:sz w:val="28"/>
          <w:szCs w:val="28"/>
        </w:rPr>
        <w:t xml:space="preserve"> </w:t>
      </w:r>
      <w:r w:rsidRPr="00826B85">
        <w:rPr>
          <w:b/>
          <w:bCs/>
          <w:sz w:val="28"/>
          <w:szCs w:val="28"/>
        </w:rPr>
        <w:t>AND NON-FUNCTIONAL</w:t>
      </w:r>
      <w:r w:rsidRPr="00826B85">
        <w:rPr>
          <w:b/>
          <w:bCs/>
          <w:spacing w:val="-6"/>
          <w:sz w:val="28"/>
          <w:szCs w:val="28"/>
        </w:rPr>
        <w:t xml:space="preserve"> </w:t>
      </w:r>
      <w:r w:rsidRPr="00826B85">
        <w:rPr>
          <w:b/>
          <w:bCs/>
          <w:sz w:val="28"/>
          <w:szCs w:val="28"/>
        </w:rPr>
        <w:t>REQUIREMENTS)</w:t>
      </w:r>
    </w:p>
    <w:p w:rsidR="00826B85" w:rsidRPr="00826B85" w:rsidRDefault="00826B85" w:rsidP="00826B85">
      <w:pPr>
        <w:rPr>
          <w:b/>
          <w:sz w:val="20"/>
        </w:rPr>
      </w:pPr>
    </w:p>
    <w:p w:rsidR="00A92ED6" w:rsidRPr="00A92ED6" w:rsidRDefault="00A92ED6" w:rsidP="00A92ED6">
      <w:pPr>
        <w:spacing w:before="360" w:after="40"/>
        <w:outlineLvl w:val="1"/>
        <w:rPr>
          <w:rFonts w:ascii="Times New Roman" w:eastAsia="Times New Roman" w:hAnsi="Times New Roman" w:cs="Times New Roman"/>
          <w:b/>
          <w:bCs/>
          <w:sz w:val="36"/>
          <w:szCs w:val="36"/>
        </w:rPr>
      </w:pPr>
      <w:r w:rsidRPr="00A92ED6">
        <w:rPr>
          <w:rFonts w:eastAsia="Times New Roman"/>
          <w:b/>
          <w:bCs/>
          <w:color w:val="000000"/>
          <w:sz w:val="28"/>
          <w:szCs w:val="28"/>
          <w:shd w:val="clear" w:color="auto" w:fill="FFFFFF"/>
        </w:rPr>
        <w:t xml:space="preserve">6.1    </w:t>
      </w:r>
      <w:r w:rsidRPr="00A92ED6">
        <w:rPr>
          <w:rFonts w:eastAsia="Times New Roman"/>
          <w:b/>
          <w:bCs/>
          <w:color w:val="000000"/>
          <w:sz w:val="28"/>
          <w:szCs w:val="28"/>
        </w:rPr>
        <w:t>Functional Descriptive Detailed Requirements</w:t>
      </w:r>
    </w:p>
    <w:p w:rsidR="00A92ED6" w:rsidRPr="00A92ED6" w:rsidRDefault="00A92ED6" w:rsidP="00A92ED6">
      <w:pPr>
        <w:rPr>
          <w:rFonts w:ascii="Times New Roman" w:eastAsia="Times New Roman" w:hAnsi="Times New Roman" w:cs="Times New Roman"/>
          <w:sz w:val="24"/>
          <w:szCs w:val="24"/>
        </w:rPr>
      </w:pPr>
    </w:p>
    <w:p w:rsidR="00A92ED6" w:rsidRPr="00A92ED6" w:rsidRDefault="00A92ED6" w:rsidP="00A92ED6">
      <w:pPr>
        <w:numPr>
          <w:ilvl w:val="0"/>
          <w:numId w:val="14"/>
        </w:numPr>
        <w:ind w:right="1104"/>
        <w:textAlignment w:val="baseline"/>
        <w:rPr>
          <w:rFonts w:eastAsia="Times New Roman"/>
          <w:color w:val="000000"/>
        </w:rPr>
      </w:pPr>
      <w:r w:rsidRPr="00A92ED6">
        <w:rPr>
          <w:rFonts w:eastAsia="Times New Roman"/>
          <w:color w:val="000000"/>
        </w:rPr>
        <w:t>The system shall allow users to monitor schedules that are created by the automated system.</w:t>
      </w:r>
    </w:p>
    <w:p w:rsidR="00A92ED6" w:rsidRPr="00A92ED6" w:rsidRDefault="00A92ED6" w:rsidP="00A92ED6">
      <w:pPr>
        <w:numPr>
          <w:ilvl w:val="1"/>
          <w:numId w:val="15"/>
        </w:numPr>
        <w:ind w:left="1440" w:right="1104" w:hanging="360"/>
        <w:textAlignment w:val="baseline"/>
        <w:rPr>
          <w:rFonts w:eastAsia="Times New Roman"/>
          <w:color w:val="000000"/>
        </w:rPr>
      </w:pPr>
      <w:r w:rsidRPr="00A92ED6">
        <w:rPr>
          <w:rFonts w:eastAsia="Times New Roman"/>
          <w:color w:val="000000"/>
        </w:rPr>
        <w:t>The user should be able to quickly report errors in the schedules.</w:t>
      </w:r>
    </w:p>
    <w:p w:rsidR="00A92ED6" w:rsidRPr="00A92ED6" w:rsidRDefault="00A92ED6" w:rsidP="00A92ED6">
      <w:pPr>
        <w:rPr>
          <w:rFonts w:ascii="Times New Roman" w:eastAsia="Times New Roman" w:hAnsi="Times New Roman" w:cs="Times New Roman"/>
          <w:sz w:val="24"/>
          <w:szCs w:val="24"/>
        </w:rPr>
      </w:pPr>
    </w:p>
    <w:p w:rsidR="00A92ED6" w:rsidRPr="00A92ED6" w:rsidRDefault="00A92ED6" w:rsidP="00A92ED6">
      <w:pPr>
        <w:numPr>
          <w:ilvl w:val="0"/>
          <w:numId w:val="16"/>
        </w:numPr>
        <w:ind w:right="1104"/>
        <w:textAlignment w:val="baseline"/>
        <w:rPr>
          <w:rFonts w:eastAsia="Times New Roman"/>
          <w:color w:val="000000"/>
        </w:rPr>
      </w:pPr>
      <w:proofErr w:type="gramStart"/>
      <w:r w:rsidRPr="00A92ED6">
        <w:rPr>
          <w:rFonts w:eastAsia="Times New Roman"/>
          <w:color w:val="000000"/>
        </w:rPr>
        <w:t>The shall</w:t>
      </w:r>
      <w:proofErr w:type="gramEnd"/>
      <w:r w:rsidRPr="00A92ED6">
        <w:rPr>
          <w:rFonts w:eastAsia="Times New Roman"/>
          <w:color w:val="000000"/>
        </w:rPr>
        <w:t xml:space="preserve"> allow users to view the current location of all aircraft on the ground at all times.</w:t>
      </w:r>
    </w:p>
    <w:p w:rsidR="00A92ED6" w:rsidRPr="00A92ED6" w:rsidRDefault="00A92ED6" w:rsidP="00A92ED6">
      <w:pPr>
        <w:numPr>
          <w:ilvl w:val="1"/>
          <w:numId w:val="17"/>
        </w:numPr>
        <w:ind w:right="1104"/>
        <w:textAlignment w:val="baseline"/>
        <w:rPr>
          <w:rFonts w:eastAsia="Times New Roman"/>
          <w:color w:val="000000"/>
        </w:rPr>
      </w:pPr>
      <w:r w:rsidRPr="00A92ED6">
        <w:rPr>
          <w:rFonts w:eastAsia="Times New Roman"/>
          <w:color w:val="000000"/>
        </w:rPr>
        <w:t>The user should be able to search for an aircraft and see which gate the airplane is or will be located at.</w:t>
      </w:r>
    </w:p>
    <w:p w:rsidR="00A92ED6" w:rsidRPr="00A92ED6" w:rsidRDefault="00A92ED6" w:rsidP="00A92ED6">
      <w:pPr>
        <w:numPr>
          <w:ilvl w:val="0"/>
          <w:numId w:val="18"/>
        </w:numPr>
        <w:ind w:right="1104"/>
        <w:textAlignment w:val="baseline"/>
        <w:rPr>
          <w:rFonts w:eastAsia="Times New Roman"/>
          <w:color w:val="000000"/>
        </w:rPr>
      </w:pPr>
      <w:r w:rsidRPr="00A92ED6">
        <w:rPr>
          <w:rFonts w:eastAsia="Times New Roman"/>
          <w:color w:val="000000"/>
        </w:rPr>
        <w:t>The user should be able to manually change the gate, taxiway, or runway to use.</w:t>
      </w:r>
    </w:p>
    <w:p w:rsidR="00A92ED6" w:rsidRPr="00A92ED6" w:rsidRDefault="00A92ED6" w:rsidP="00A92ED6">
      <w:pPr>
        <w:numPr>
          <w:ilvl w:val="1"/>
          <w:numId w:val="19"/>
        </w:numPr>
        <w:ind w:right="1104"/>
        <w:textAlignment w:val="baseline"/>
        <w:rPr>
          <w:rFonts w:eastAsia="Times New Roman"/>
          <w:color w:val="000000"/>
        </w:rPr>
      </w:pPr>
      <w:r w:rsidRPr="00A92ED6">
        <w:rPr>
          <w:rFonts w:eastAsia="Times New Roman"/>
          <w:color w:val="000000"/>
        </w:rPr>
        <w:t xml:space="preserve">The system shall require </w:t>
      </w:r>
      <w:proofErr w:type="gramStart"/>
      <w:r w:rsidRPr="00A92ED6">
        <w:rPr>
          <w:rFonts w:eastAsia="Times New Roman"/>
          <w:color w:val="000000"/>
        </w:rPr>
        <w:t>an identity</w:t>
      </w:r>
      <w:proofErr w:type="gramEnd"/>
      <w:r w:rsidRPr="00A92ED6">
        <w:rPr>
          <w:rFonts w:eastAsia="Times New Roman"/>
          <w:color w:val="000000"/>
        </w:rPr>
        <w:t xml:space="preserve"> verification before allowing a manual change.</w:t>
      </w:r>
    </w:p>
    <w:p w:rsidR="00A92ED6" w:rsidRPr="00A92ED6" w:rsidRDefault="00A92ED6" w:rsidP="00A92ED6">
      <w:pPr>
        <w:numPr>
          <w:ilvl w:val="1"/>
          <w:numId w:val="19"/>
        </w:numPr>
        <w:ind w:right="1104"/>
        <w:textAlignment w:val="baseline"/>
        <w:rPr>
          <w:rFonts w:eastAsia="Times New Roman"/>
          <w:color w:val="000000"/>
        </w:rPr>
      </w:pPr>
      <w:r w:rsidRPr="00A92ED6">
        <w:rPr>
          <w:rFonts w:eastAsia="Times New Roman"/>
          <w:color w:val="000000"/>
        </w:rPr>
        <w:t>The system shall ensure that the manual changes being made do not jeopardize the safety of any aircraft. It shall reject the changes if this happens to be the case.</w:t>
      </w:r>
    </w:p>
    <w:p w:rsidR="00A92ED6" w:rsidRPr="00A92ED6" w:rsidRDefault="00A92ED6" w:rsidP="00A92ED6">
      <w:pPr>
        <w:numPr>
          <w:ilvl w:val="0"/>
          <w:numId w:val="20"/>
        </w:numPr>
        <w:ind w:right="1104"/>
        <w:textAlignment w:val="baseline"/>
        <w:rPr>
          <w:rFonts w:eastAsia="Times New Roman"/>
          <w:color w:val="000000"/>
        </w:rPr>
      </w:pPr>
      <w:r w:rsidRPr="00A92ED6">
        <w:rPr>
          <w:rFonts w:eastAsia="Times New Roman"/>
          <w:color w:val="000000"/>
        </w:rPr>
        <w:t>The system shall be able to communicate directly with aircraft at all times.</w:t>
      </w:r>
    </w:p>
    <w:p w:rsidR="00A92ED6" w:rsidRPr="00A92ED6" w:rsidRDefault="00A92ED6" w:rsidP="00A92ED6">
      <w:pPr>
        <w:numPr>
          <w:ilvl w:val="1"/>
          <w:numId w:val="21"/>
        </w:numPr>
        <w:ind w:right="1104"/>
        <w:textAlignment w:val="baseline"/>
        <w:rPr>
          <w:rFonts w:eastAsia="Times New Roman"/>
          <w:color w:val="000000"/>
        </w:rPr>
      </w:pPr>
      <w:r w:rsidRPr="00A92ED6">
        <w:rPr>
          <w:rFonts w:eastAsia="Times New Roman"/>
          <w:color w:val="000000"/>
        </w:rPr>
        <w:t>The user shall have the ability to communicate quickly with aircraft to determine the best possible schedule.</w:t>
      </w:r>
    </w:p>
    <w:p w:rsidR="00A92ED6" w:rsidRPr="00A92ED6" w:rsidRDefault="00A92ED6" w:rsidP="00A92ED6">
      <w:pPr>
        <w:spacing w:before="360" w:after="80"/>
        <w:ind w:right="1104"/>
        <w:outlineLvl w:val="1"/>
        <w:rPr>
          <w:rFonts w:ascii="Times New Roman" w:eastAsia="Times New Roman" w:hAnsi="Times New Roman" w:cs="Times New Roman"/>
          <w:b/>
          <w:bCs/>
          <w:sz w:val="36"/>
          <w:szCs w:val="36"/>
        </w:rPr>
      </w:pPr>
      <w:r w:rsidRPr="00A92ED6">
        <w:rPr>
          <w:rFonts w:eastAsia="Times New Roman"/>
          <w:b/>
          <w:bCs/>
          <w:color w:val="000000"/>
          <w:sz w:val="28"/>
          <w:szCs w:val="28"/>
          <w:shd w:val="clear" w:color="auto" w:fill="FFFFFF"/>
        </w:rPr>
        <w:t xml:space="preserve">6.2    </w:t>
      </w:r>
      <w:r w:rsidRPr="00A92ED6">
        <w:rPr>
          <w:rFonts w:eastAsia="Times New Roman"/>
          <w:b/>
          <w:bCs/>
          <w:color w:val="000000"/>
          <w:sz w:val="28"/>
          <w:szCs w:val="28"/>
        </w:rPr>
        <w:t>Non-Functional Descriptive Detailed Requirements</w:t>
      </w:r>
    </w:p>
    <w:p w:rsidR="00A92ED6" w:rsidRPr="00A92ED6" w:rsidRDefault="00A92ED6" w:rsidP="00A92ED6">
      <w:pPr>
        <w:spacing w:after="240"/>
        <w:rPr>
          <w:rFonts w:ascii="Times New Roman" w:eastAsia="Times New Roman" w:hAnsi="Times New Roman" w:cs="Times New Roman"/>
          <w:sz w:val="24"/>
          <w:szCs w:val="24"/>
        </w:rPr>
      </w:pPr>
    </w:p>
    <w:p w:rsidR="00A92ED6" w:rsidRPr="00A92ED6" w:rsidRDefault="00A92ED6" w:rsidP="00A92ED6">
      <w:pPr>
        <w:numPr>
          <w:ilvl w:val="0"/>
          <w:numId w:val="22"/>
        </w:numPr>
        <w:textAlignment w:val="baseline"/>
        <w:rPr>
          <w:rFonts w:eastAsia="Times New Roman"/>
          <w:color w:val="000000"/>
        </w:rPr>
      </w:pPr>
      <w:r w:rsidRPr="00A92ED6">
        <w:rPr>
          <w:rFonts w:eastAsia="Times New Roman"/>
          <w:color w:val="000000"/>
        </w:rPr>
        <w:t>Product Requirement - Security</w:t>
      </w:r>
    </w:p>
    <w:p w:rsidR="00A92ED6" w:rsidRPr="00A92ED6" w:rsidRDefault="00A92ED6" w:rsidP="00A92ED6">
      <w:pPr>
        <w:numPr>
          <w:ilvl w:val="1"/>
          <w:numId w:val="23"/>
        </w:numPr>
        <w:textAlignment w:val="baseline"/>
        <w:rPr>
          <w:rFonts w:eastAsia="Times New Roman"/>
          <w:color w:val="000000"/>
        </w:rPr>
      </w:pPr>
      <w:r w:rsidRPr="00A92ED6">
        <w:rPr>
          <w:rFonts w:eastAsia="Times New Roman"/>
          <w:color w:val="000000"/>
        </w:rPr>
        <w:t>The Air Traffic Management System shall only accept changes by authorized users within the Air Traffic Control Center.</w:t>
      </w:r>
    </w:p>
    <w:p w:rsidR="00A92ED6" w:rsidRPr="00A92ED6" w:rsidRDefault="00A92ED6" w:rsidP="00A92ED6">
      <w:pPr>
        <w:numPr>
          <w:ilvl w:val="1"/>
          <w:numId w:val="23"/>
        </w:numPr>
        <w:ind w:right="1104"/>
        <w:textAlignment w:val="baseline"/>
        <w:rPr>
          <w:rFonts w:eastAsia="Times New Roman"/>
          <w:color w:val="000000"/>
        </w:rPr>
      </w:pPr>
      <w:r w:rsidRPr="00A92ED6">
        <w:rPr>
          <w:rFonts w:eastAsia="Times New Roman"/>
          <w:color w:val="000000"/>
        </w:rPr>
        <w:t>The system shall encrypt all communications with other systems to avoid a data leak.</w:t>
      </w:r>
    </w:p>
    <w:p w:rsidR="00A92ED6" w:rsidRPr="00A92ED6" w:rsidRDefault="00A92ED6" w:rsidP="00A92ED6">
      <w:pPr>
        <w:numPr>
          <w:ilvl w:val="0"/>
          <w:numId w:val="23"/>
        </w:numPr>
        <w:textAlignment w:val="baseline"/>
        <w:rPr>
          <w:rFonts w:eastAsia="Times New Roman"/>
          <w:color w:val="000000"/>
        </w:rPr>
      </w:pPr>
      <w:r w:rsidRPr="00A92ED6">
        <w:rPr>
          <w:rFonts w:eastAsia="Times New Roman"/>
          <w:color w:val="000000"/>
        </w:rPr>
        <w:t>Product Requirement - Performance (fast updates to schedules)</w:t>
      </w:r>
    </w:p>
    <w:p w:rsidR="00A92ED6" w:rsidRPr="00A92ED6" w:rsidRDefault="00A92ED6" w:rsidP="00A92ED6">
      <w:pPr>
        <w:numPr>
          <w:ilvl w:val="1"/>
          <w:numId w:val="24"/>
        </w:numPr>
        <w:textAlignment w:val="baseline"/>
        <w:rPr>
          <w:rFonts w:eastAsia="Times New Roman"/>
          <w:color w:val="000000"/>
        </w:rPr>
      </w:pPr>
      <w:r w:rsidRPr="00A92ED6">
        <w:rPr>
          <w:rFonts w:eastAsia="Times New Roman"/>
          <w:color w:val="000000"/>
        </w:rPr>
        <w:lastRenderedPageBreak/>
        <w:t>The Air Traffic Management System shall provide updated ground traffic schedules quickly if a change is endured.</w:t>
      </w:r>
    </w:p>
    <w:p w:rsidR="00A92ED6" w:rsidRPr="00A92ED6" w:rsidRDefault="00A92ED6" w:rsidP="00A92ED6">
      <w:pPr>
        <w:numPr>
          <w:ilvl w:val="1"/>
          <w:numId w:val="24"/>
        </w:numPr>
        <w:textAlignment w:val="baseline"/>
        <w:rPr>
          <w:rFonts w:eastAsia="Times New Roman"/>
          <w:color w:val="000000"/>
        </w:rPr>
      </w:pPr>
      <w:r w:rsidRPr="00A92ED6">
        <w:rPr>
          <w:rFonts w:eastAsia="Times New Roman"/>
          <w:color w:val="000000"/>
        </w:rPr>
        <w:t>The System shall always be up and running and should not have a downtime of more than 2 seconds in a day.</w:t>
      </w:r>
    </w:p>
    <w:p w:rsidR="00A92ED6" w:rsidRPr="00A92ED6" w:rsidRDefault="00A92ED6" w:rsidP="00A92ED6">
      <w:pPr>
        <w:numPr>
          <w:ilvl w:val="0"/>
          <w:numId w:val="24"/>
        </w:numPr>
        <w:textAlignment w:val="baseline"/>
        <w:rPr>
          <w:rFonts w:eastAsia="Times New Roman"/>
          <w:color w:val="000000"/>
        </w:rPr>
      </w:pPr>
      <w:r w:rsidRPr="00A92ED6">
        <w:rPr>
          <w:rFonts w:eastAsia="Times New Roman"/>
          <w:color w:val="000000"/>
        </w:rPr>
        <w:t>External Requirements - Regulatory and Safety</w:t>
      </w:r>
    </w:p>
    <w:p w:rsidR="00A92ED6" w:rsidRPr="00A92ED6" w:rsidRDefault="00A92ED6" w:rsidP="00A92ED6">
      <w:pPr>
        <w:numPr>
          <w:ilvl w:val="1"/>
          <w:numId w:val="25"/>
        </w:numPr>
        <w:textAlignment w:val="baseline"/>
        <w:rPr>
          <w:rFonts w:eastAsia="Times New Roman"/>
          <w:color w:val="000000"/>
        </w:rPr>
      </w:pPr>
      <w:r w:rsidRPr="00A92ED6">
        <w:rPr>
          <w:rFonts w:eastAsia="Times New Roman"/>
          <w:color w:val="000000"/>
        </w:rPr>
        <w:t>The Air Traffic Management System shall function in accordance with Federal Aviation Administration (FAA) regulations.</w:t>
      </w:r>
    </w:p>
    <w:p w:rsidR="00826B85" w:rsidRPr="00826B85" w:rsidRDefault="00826B85" w:rsidP="00826B85">
      <w:pPr>
        <w:spacing w:before="6"/>
        <w:rPr>
          <w:sz w:val="15"/>
        </w:rPr>
      </w:pPr>
    </w:p>
    <w:p w:rsidR="00826B85" w:rsidRPr="00826B85" w:rsidRDefault="00826B85" w:rsidP="00826B85">
      <w:pPr>
        <w:spacing w:before="3"/>
        <w:rPr>
          <w:sz w:val="9"/>
        </w:rPr>
      </w:pPr>
    </w:p>
    <w:p w:rsidR="00826B85" w:rsidRPr="00826B85" w:rsidRDefault="00826B85" w:rsidP="00826B85">
      <w:pPr>
        <w:spacing w:line="20" w:lineRule="exact"/>
        <w:ind w:left="111"/>
        <w:rPr>
          <w:sz w:val="2"/>
        </w:rPr>
      </w:pPr>
      <w:r w:rsidRPr="00826B85">
        <w:rPr>
          <w:noProof/>
          <w:sz w:val="2"/>
        </w:rPr>
        <mc:AlternateContent>
          <mc:Choice Requires="wpg">
            <w:drawing>
              <wp:inline distT="0" distB="0" distL="0" distR="0" wp14:anchorId="21CDBC1A" wp14:editId="6CB60477">
                <wp:extent cx="5524500" cy="9525"/>
                <wp:effectExtent l="0" t="0" r="0" b="0"/>
                <wp:docPr id="9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9525"/>
                          <a:chOff x="0" y="0"/>
                          <a:chExt cx="8700" cy="15"/>
                        </a:xfrm>
                      </wpg:grpSpPr>
                      <wps:wsp>
                        <wps:cNvPr id="91" name="Rectangle 68"/>
                        <wps:cNvSpPr>
                          <a:spLocks noChangeArrowheads="1"/>
                        </wps:cNvSpPr>
                        <wps:spPr bwMode="auto">
                          <a:xfrm>
                            <a:off x="0" y="0"/>
                            <a:ext cx="87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7" o:spid="_x0000_s1026" style="width:435pt;height:.75pt;mso-position-horizontal-relative:char;mso-position-vertical-relative:line" coordsize="87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">
                <v:rect id="Rectangle 68" o:spid="_x0000_s1027" style="position:absolute;width:870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Io8UA&#10;AADbAAAADwAAAGRycy9kb3ducmV2LnhtbESPT2sCMRTE7wW/Q3hCbzWrtEVXo2ih4KXgv4Penpvn&#10;7uLmZU2irn76RhA8DjPzG2Y0aUwlLuR8aVlBt5OAIM6sLjlXsFn/fvRB+ICssbJMCm7kYTJuvY0w&#10;1fbKS7qsQi4ihH2KCooQ6lRKnxVk0HdsTRy9g3UGQ5Qul9rhNcJNJXtJ8i0NlhwXCqzpp6DsuDob&#10;BbNBf3ZafPLffbnf0W67P371XKLUe7uZDkEEasIr/GzPtYJBFx5f4g+Q4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IijxQAAANsAAAAPAAAAAAAAAAAAAAAAAJgCAABkcnMv&#10;ZG93bnJldi54bWxQSwUGAAAAAAQABAD1AAAAigMAAAAA&#10;" fillcolor="black" stroked="f"/>
                <w10:anchorlock/>
              </v:group>
            </w:pict>
          </mc:Fallback>
        </mc:AlternateContent>
      </w:r>
    </w:p>
    <w:p w:rsidR="00826B85" w:rsidRPr="00826B85" w:rsidRDefault="00826B85" w:rsidP="00826B85">
      <w:pPr>
        <w:rPr>
          <w:sz w:val="24"/>
        </w:rPr>
      </w:pPr>
      <w:bookmarkStart w:id="18" w:name="_bookmark19"/>
      <w:bookmarkEnd w:id="18"/>
    </w:p>
    <w:p w:rsidR="00826B85" w:rsidRPr="00826B85" w:rsidRDefault="00826B85" w:rsidP="00826B85">
      <w:pPr>
        <w:rPr>
          <w:sz w:val="24"/>
        </w:rPr>
      </w:pPr>
    </w:p>
    <w:p w:rsidR="00826B85" w:rsidRPr="00826B85" w:rsidRDefault="00826B85" w:rsidP="00826B85">
      <w:pPr>
        <w:numPr>
          <w:ilvl w:val="0"/>
          <w:numId w:val="12"/>
        </w:numPr>
        <w:tabs>
          <w:tab w:val="left" w:pos="518"/>
        </w:tabs>
        <w:spacing w:before="207"/>
        <w:ind w:hanging="378"/>
        <w:outlineLvl w:val="0"/>
        <w:rPr>
          <w:b/>
          <w:bCs/>
          <w:sz w:val="28"/>
          <w:szCs w:val="28"/>
        </w:rPr>
      </w:pPr>
      <w:r w:rsidRPr="00826B85">
        <w:rPr>
          <w:b/>
          <w:bCs/>
          <w:noProof/>
          <w:sz w:val="28"/>
          <w:szCs w:val="28"/>
        </w:rPr>
        <mc:AlternateContent>
          <mc:Choice Requires="wps">
            <w:drawing>
              <wp:anchor distT="0" distB="0" distL="0" distR="0" simplePos="0" relativeHeight="251667456" behindDoc="1" locked="0" layoutInCell="1" allowOverlap="1" wp14:anchorId="3B99D972" wp14:editId="1837BF9C">
                <wp:simplePos x="0" y="0"/>
                <wp:positionH relativeFrom="page">
                  <wp:posOffset>1125220</wp:posOffset>
                </wp:positionH>
                <wp:positionV relativeFrom="paragraph">
                  <wp:posOffset>382270</wp:posOffset>
                </wp:positionV>
                <wp:extent cx="5524500" cy="8890"/>
                <wp:effectExtent l="0" t="0" r="0" b="0"/>
                <wp:wrapTopAndBottom/>
                <wp:docPr id="8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88.6pt;margin-top:30.1pt;width:435pt;height:.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" fillcolor="black" stroked="f">
                <w10:wrap type="topAndBottom" anchorx="page"/>
              </v:rect>
            </w:pict>
          </mc:Fallback>
        </mc:AlternateContent>
      </w:r>
      <w:bookmarkStart w:id="19" w:name="_bookmark21"/>
      <w:bookmarkEnd w:id="19"/>
      <w:r w:rsidRPr="00826B85">
        <w:rPr>
          <w:b/>
          <w:bCs/>
          <w:sz w:val="28"/>
          <w:szCs w:val="28"/>
        </w:rPr>
        <w:t>SYSTEM</w:t>
      </w:r>
      <w:r w:rsidRPr="00826B85">
        <w:rPr>
          <w:b/>
          <w:bCs/>
          <w:spacing w:val="-13"/>
          <w:sz w:val="28"/>
          <w:szCs w:val="28"/>
        </w:rPr>
        <w:t xml:space="preserve"> </w:t>
      </w:r>
      <w:r w:rsidRPr="00826B85">
        <w:rPr>
          <w:b/>
          <w:bCs/>
          <w:sz w:val="28"/>
          <w:szCs w:val="28"/>
        </w:rPr>
        <w:t>ARCHITECTURE</w:t>
      </w:r>
    </w:p>
    <w:p w:rsidR="00826B85" w:rsidRPr="00826B85" w:rsidRDefault="00826B85" w:rsidP="00826B85">
      <w:pPr>
        <w:rPr>
          <w:b/>
          <w:sz w:val="20"/>
        </w:rPr>
      </w:pPr>
    </w:p>
    <w:p w:rsidR="00826B85" w:rsidRPr="00826B85" w:rsidRDefault="00826B85" w:rsidP="00826B85">
      <w:pPr>
        <w:spacing w:before="5"/>
        <w:rPr>
          <w:b/>
          <w:sz w:val="20"/>
        </w:rPr>
      </w:pPr>
    </w:p>
    <w:p w:rsidR="00A92ED6" w:rsidRDefault="00A92ED6" w:rsidP="00A92ED6">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Management system - This part of the system shall act as a central interface for the user to interact with the software, view available data and to make changes to the schedule if necessary.</w:t>
      </w:r>
    </w:p>
    <w:p w:rsidR="00A92ED6" w:rsidRDefault="00A92ED6" w:rsidP="00A92ED6">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 xml:space="preserve">Database - The database will store all the necessary information (e.g., data about the location of all aircraft, available gates, </w:t>
      </w:r>
      <w:proofErr w:type="gramStart"/>
      <w:r>
        <w:rPr>
          <w:rFonts w:ascii="Arial" w:hAnsi="Arial" w:cs="Arial"/>
          <w:color w:val="000000"/>
        </w:rPr>
        <w:t>outgoing</w:t>
      </w:r>
      <w:proofErr w:type="gramEnd"/>
      <w:r>
        <w:rPr>
          <w:rFonts w:ascii="Arial" w:hAnsi="Arial" w:cs="Arial"/>
          <w:color w:val="000000"/>
        </w:rPr>
        <w:t xml:space="preserve"> flight data) needed in order to efficiently route airplanes.</w:t>
      </w:r>
    </w:p>
    <w:p w:rsidR="00A92ED6" w:rsidRDefault="00A92ED6" w:rsidP="00A92ED6">
      <w:pPr>
        <w:pStyle w:val="NormalWeb"/>
        <w:numPr>
          <w:ilvl w:val="0"/>
          <w:numId w:val="26"/>
        </w:numPr>
        <w:spacing w:before="0" w:beforeAutospacing="0" w:after="0" w:afterAutospacing="0"/>
        <w:textAlignment w:val="baseline"/>
        <w:rPr>
          <w:rFonts w:ascii="Arial" w:hAnsi="Arial" w:cs="Arial"/>
          <w:color w:val="000000"/>
        </w:rPr>
      </w:pPr>
      <w:r>
        <w:rPr>
          <w:rFonts w:ascii="Arial" w:hAnsi="Arial" w:cs="Arial"/>
          <w:color w:val="000000"/>
        </w:rPr>
        <w:t>Communication system - The communication system will provide users with an encrypted communication channel to send and receive messages to the aircraft as well as the airport broadcasting system.</w:t>
      </w:r>
    </w:p>
    <w:p w:rsidR="00826B85" w:rsidRPr="00826B85" w:rsidRDefault="00826B85" w:rsidP="00826B85">
      <w:pPr>
        <w:spacing w:before="5"/>
        <w:rPr>
          <w:sz w:val="26"/>
        </w:rPr>
      </w:pPr>
    </w:p>
    <w:p w:rsidR="00826B85" w:rsidRPr="00826B85" w:rsidRDefault="00826B85" w:rsidP="00826B85">
      <w:pPr>
        <w:numPr>
          <w:ilvl w:val="0"/>
          <w:numId w:val="12"/>
        </w:numPr>
        <w:tabs>
          <w:tab w:val="left" w:pos="518"/>
        </w:tabs>
        <w:ind w:hanging="378"/>
        <w:outlineLvl w:val="0"/>
        <w:rPr>
          <w:b/>
          <w:bCs/>
          <w:sz w:val="28"/>
          <w:szCs w:val="28"/>
        </w:rPr>
      </w:pPr>
      <w:r w:rsidRPr="00826B85">
        <w:rPr>
          <w:b/>
          <w:bCs/>
          <w:noProof/>
          <w:sz w:val="28"/>
          <w:szCs w:val="28"/>
        </w:rPr>
        <mc:AlternateContent>
          <mc:Choice Requires="wps">
            <w:drawing>
              <wp:anchor distT="0" distB="0" distL="0" distR="0" simplePos="0" relativeHeight="251668480" behindDoc="1" locked="0" layoutInCell="1" allowOverlap="1" wp14:anchorId="4EEAF163" wp14:editId="263B50D0">
                <wp:simplePos x="0" y="0"/>
                <wp:positionH relativeFrom="page">
                  <wp:posOffset>1125220</wp:posOffset>
                </wp:positionH>
                <wp:positionV relativeFrom="paragraph">
                  <wp:posOffset>250825</wp:posOffset>
                </wp:positionV>
                <wp:extent cx="5524500" cy="8890"/>
                <wp:effectExtent l="0" t="0" r="0" b="0"/>
                <wp:wrapTopAndBottom/>
                <wp:docPr id="8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88.6pt;margin-top:19.75pt;width:435pt;height:.7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" fillcolor="black" stroked="f">
                <w10:wrap type="topAndBottom" anchorx="page"/>
              </v:rect>
            </w:pict>
          </mc:Fallback>
        </mc:AlternateContent>
      </w:r>
      <w:bookmarkStart w:id="20" w:name="_bookmark22"/>
      <w:bookmarkEnd w:id="20"/>
      <w:r w:rsidRPr="00826B85">
        <w:rPr>
          <w:b/>
          <w:bCs/>
          <w:spacing w:val="-4"/>
          <w:sz w:val="28"/>
          <w:szCs w:val="28"/>
        </w:rPr>
        <w:t xml:space="preserve">DETAILED </w:t>
      </w:r>
      <w:r w:rsidRPr="00826B85">
        <w:rPr>
          <w:b/>
          <w:bCs/>
          <w:sz w:val="28"/>
          <w:szCs w:val="28"/>
        </w:rPr>
        <w:t>SYSTEM REQUIREMENTS – USE</w:t>
      </w:r>
      <w:r w:rsidRPr="00826B85">
        <w:rPr>
          <w:b/>
          <w:bCs/>
          <w:spacing w:val="7"/>
          <w:sz w:val="28"/>
          <w:szCs w:val="28"/>
        </w:rPr>
        <w:t xml:space="preserve"> </w:t>
      </w:r>
      <w:r w:rsidRPr="00826B85">
        <w:rPr>
          <w:b/>
          <w:bCs/>
          <w:sz w:val="28"/>
          <w:szCs w:val="28"/>
        </w:rPr>
        <w:t>CASES</w:t>
      </w:r>
    </w:p>
    <w:p w:rsidR="00826B85" w:rsidRPr="00826B85" w:rsidRDefault="00826B85" w:rsidP="00826B85">
      <w:pPr>
        <w:spacing w:before="8"/>
        <w:rPr>
          <w:b/>
          <w:sz w:val="21"/>
        </w:rPr>
      </w:pPr>
    </w:p>
    <w:p w:rsidR="00A92ED6" w:rsidRPr="00A92ED6" w:rsidRDefault="00A92ED6" w:rsidP="00A92ED6">
      <w:pPr>
        <w:spacing w:before="360" w:after="80"/>
        <w:outlineLvl w:val="1"/>
        <w:rPr>
          <w:rFonts w:ascii="Times New Roman" w:eastAsia="Times New Roman" w:hAnsi="Times New Roman" w:cs="Times New Roman"/>
          <w:b/>
          <w:bCs/>
          <w:sz w:val="36"/>
          <w:szCs w:val="36"/>
        </w:rPr>
      </w:pPr>
      <w:r w:rsidRPr="00A92ED6">
        <w:rPr>
          <w:rFonts w:eastAsia="Times New Roman"/>
          <w:b/>
          <w:bCs/>
          <w:color w:val="000000"/>
          <w:sz w:val="28"/>
          <w:szCs w:val="28"/>
          <w:shd w:val="clear" w:color="auto" w:fill="FFFFFF"/>
        </w:rPr>
        <w:t xml:space="preserve">8.1 </w:t>
      </w:r>
      <w:r w:rsidRPr="00A92ED6">
        <w:rPr>
          <w:rFonts w:eastAsia="Times New Roman"/>
          <w:b/>
          <w:bCs/>
          <w:color w:val="000000"/>
          <w:sz w:val="28"/>
          <w:szCs w:val="28"/>
        </w:rPr>
        <w:t>Requirement Use Cases</w:t>
      </w:r>
    </w:p>
    <w:p w:rsidR="00A92ED6" w:rsidRPr="00A92ED6" w:rsidRDefault="00A92ED6" w:rsidP="00A92ED6">
      <w:pPr>
        <w:rPr>
          <w:rFonts w:ascii="Times New Roman" w:eastAsia="Times New Roman" w:hAnsi="Times New Roman" w:cs="Times New Roman"/>
          <w:sz w:val="24"/>
          <w:szCs w:val="24"/>
        </w:rPr>
      </w:pPr>
    </w:p>
    <w:p w:rsidR="00A92ED6" w:rsidRDefault="00A92ED6" w:rsidP="00A92ED6">
      <w:pPr>
        <w:spacing w:after="240"/>
        <w:rPr>
          <w:rFonts w:eastAsia="Times New Roman"/>
          <w:b/>
          <w:bCs/>
          <w:i/>
          <w:iCs/>
          <w:color w:val="000000"/>
          <w:sz w:val="28"/>
          <w:szCs w:val="28"/>
        </w:rPr>
      </w:pPr>
      <w:r w:rsidRPr="00A92ED6">
        <w:rPr>
          <w:rFonts w:eastAsia="Times New Roman"/>
          <w:b/>
          <w:bCs/>
          <w:i/>
          <w:iCs/>
          <w:color w:val="000000"/>
          <w:sz w:val="28"/>
          <w:szCs w:val="28"/>
          <w:shd w:val="clear" w:color="auto" w:fill="FFFFFF"/>
        </w:rPr>
        <w:t xml:space="preserve">    8.1.1   </w:t>
      </w:r>
      <w:r w:rsidRPr="00A92ED6">
        <w:rPr>
          <w:rFonts w:eastAsia="Times New Roman"/>
          <w:b/>
          <w:bCs/>
          <w:i/>
          <w:iCs/>
          <w:color w:val="000000"/>
          <w:sz w:val="28"/>
          <w:szCs w:val="28"/>
        </w:rPr>
        <w:t>Use Case Diagrams</w:t>
      </w:r>
    </w:p>
    <w:p w:rsidR="00A92ED6" w:rsidRDefault="00677780" w:rsidP="00A92ED6">
      <w:pPr>
        <w:spacing w:after="240"/>
        <w:rPr>
          <w:rFonts w:ascii="Times New Roman" w:eastAsia="Times New Roman" w:hAnsi="Times New Roman" w:cs="Times New Roman"/>
          <w:sz w:val="24"/>
          <w:szCs w:val="24"/>
        </w:rPr>
      </w:pPr>
      <w:r>
        <w:rPr>
          <w:rFonts w:ascii="Arial" w:hAnsi="Arial" w:cs="Arial"/>
          <w:noProof/>
          <w:color w:val="000000"/>
          <w:sz w:val="28"/>
          <w:szCs w:val="28"/>
          <w:bdr w:val="none" w:sz="0" w:space="0" w:color="auto" w:frame="1"/>
        </w:rPr>
        <w:lastRenderedPageBreak/>
        <w:drawing>
          <wp:inline distT="0" distB="0" distL="0" distR="0">
            <wp:extent cx="6256020" cy="3543300"/>
            <wp:effectExtent l="0" t="0" r="0" b="0"/>
            <wp:docPr id="11" name="Picture 11" descr="https://lh5.googleusercontent.com/RjY9bCGqjOlzx_SCtFxj_hSbLLWgqk2zda5K-pVOgm1I-SfT6OKeVp2ZycOhsCPkVvSvWZSgLXPplVV8yS-Onaa0OWPRHsJLGi2XqtiODmHt9PjFiGQaQMcCCuy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jY9bCGqjOlzx_SCtFxj_hSbLLWgqk2zda5K-pVOgm1I-SfT6OKeVp2ZycOhsCPkVvSvWZSgLXPplVV8yS-Onaa0OWPRHsJLGi2XqtiODmHt9PjFiGQaQMcCCuypg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6020" cy="3543300"/>
                    </a:xfrm>
                    <a:prstGeom prst="rect">
                      <a:avLst/>
                    </a:prstGeom>
                    <a:noFill/>
                    <a:ln>
                      <a:noFill/>
                    </a:ln>
                  </pic:spPr>
                </pic:pic>
              </a:graphicData>
            </a:graphic>
          </wp:inline>
        </w:drawing>
      </w:r>
      <w:r>
        <w:rPr>
          <w:noProof/>
          <w:color w:val="000000"/>
          <w:sz w:val="28"/>
          <w:szCs w:val="28"/>
          <w:bdr w:val="none" w:sz="0" w:space="0" w:color="auto" w:frame="1"/>
        </w:rPr>
        <w:t xml:space="preserve"> </w:t>
      </w:r>
    </w:p>
    <w:p w:rsidR="00A92ED6" w:rsidRPr="00A92ED6" w:rsidRDefault="00A92ED6" w:rsidP="00A92ED6">
      <w:pPr>
        <w:spacing w:after="240"/>
        <w:rPr>
          <w:rFonts w:ascii="Times New Roman" w:eastAsia="Times New Roman" w:hAnsi="Times New Roman" w:cs="Times New Roman"/>
          <w:sz w:val="24"/>
          <w:szCs w:val="24"/>
        </w:rPr>
      </w:pPr>
      <w:r w:rsidRPr="00A92ED6">
        <w:rPr>
          <w:rFonts w:eastAsia="Times New Roman"/>
          <w:b/>
          <w:bCs/>
          <w:i/>
          <w:iCs/>
          <w:color w:val="000000"/>
          <w:sz w:val="28"/>
          <w:szCs w:val="28"/>
          <w:shd w:val="clear" w:color="auto" w:fill="FFFFFF"/>
        </w:rPr>
        <w:t xml:space="preserve">8.1.2   </w:t>
      </w:r>
      <w:r w:rsidRPr="00A92ED6">
        <w:rPr>
          <w:rFonts w:eastAsia="Times New Roman"/>
          <w:b/>
          <w:bCs/>
          <w:i/>
          <w:iCs/>
          <w:color w:val="000000"/>
          <w:sz w:val="28"/>
          <w:szCs w:val="28"/>
        </w:rPr>
        <w:t>Use Case Descriptions</w:t>
      </w:r>
    </w:p>
    <w:p w:rsidR="00A92ED6" w:rsidRPr="00A92ED6" w:rsidRDefault="00A92ED6" w:rsidP="00A92ED6">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9"/>
        <w:gridCol w:w="2159"/>
        <w:gridCol w:w="6012"/>
      </w:tblGrid>
      <w:tr w:rsidR="00A92ED6" w:rsidRPr="00A92ED6" w:rsidTr="00A92ED6">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jc w:val="center"/>
              <w:rPr>
                <w:rFonts w:ascii="Times New Roman" w:eastAsia="Times New Roman" w:hAnsi="Times New Roman" w:cs="Times New Roman"/>
                <w:sz w:val="24"/>
                <w:szCs w:val="24"/>
              </w:rPr>
            </w:pPr>
            <w:r w:rsidRPr="00A92ED6">
              <w:rPr>
                <w:rFonts w:eastAsia="Times New Roman"/>
                <w:b/>
                <w:bCs/>
                <w:color w:val="000000"/>
                <w:sz w:val="24"/>
                <w:szCs w:val="24"/>
              </w:rPr>
              <w:t>Login</w:t>
            </w:r>
          </w:p>
        </w:tc>
      </w:tr>
      <w:tr w:rsidR="00A92ED6" w:rsidRPr="00A92ED6" w:rsidTr="00A92ED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Descriptions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and airplane pilot will both log into the system in order to establish connection so that they can communicate.</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and airplane pilot must know the password and be in each other’s vicinity.</w:t>
            </w:r>
          </w:p>
        </w:tc>
      </w:tr>
      <w:tr w:rsidR="00A92ED6" w:rsidRPr="00A92ED6" w:rsidTr="00A92ED6">
        <w:trPr>
          <w:trHeight w:val="130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ATC and airplane pilot both successfully login.</w:t>
            </w:r>
          </w:p>
        </w:tc>
      </w:tr>
      <w:tr w:rsidR="00A92ED6" w:rsidRPr="00A92ED6" w:rsidTr="00A92ED6">
        <w:trPr>
          <w:trHeight w:val="1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92ED6" w:rsidRPr="00A92ED6" w:rsidRDefault="00A92ED6" w:rsidP="00A92ED6">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If either party does not know the password they won’t be able to access the system.</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will get in control of the system and send information and direct planes and the airplane pilot will be able to send their flight information to the ATC.</w:t>
            </w:r>
          </w:p>
        </w:tc>
      </w:tr>
      <w:tr w:rsidR="00A92ED6" w:rsidRPr="00A92ED6" w:rsidTr="00A92ED6">
        <w:trPr>
          <w:trHeight w:val="10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Knowledge of the password is required.</w:t>
            </w:r>
          </w:p>
        </w:tc>
      </w:tr>
    </w:tbl>
    <w:p w:rsidR="00A92ED6" w:rsidRPr="00A92ED6" w:rsidRDefault="00A92ED6" w:rsidP="00A92ED6">
      <w:pPr>
        <w:spacing w:before="240"/>
        <w:rPr>
          <w:rFonts w:ascii="Times New Roman" w:eastAsia="Times New Roman" w:hAnsi="Times New Roman" w:cs="Times New Roman"/>
          <w:sz w:val="24"/>
          <w:szCs w:val="24"/>
        </w:rPr>
      </w:pPr>
      <w:r w:rsidRPr="00A92ED6">
        <w:rPr>
          <w:rFonts w:eastAsia="Times New Roman"/>
          <w:i/>
          <w:iCs/>
          <w:color w:val="000000"/>
          <w:sz w:val="24"/>
          <w:szCs w:val="24"/>
        </w:rPr>
        <w:t> </w:t>
      </w:r>
    </w:p>
    <w:p w:rsidR="00A92ED6" w:rsidRPr="00A92ED6" w:rsidRDefault="00A92ED6" w:rsidP="00A92ED6">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4"/>
        <w:gridCol w:w="1678"/>
        <w:gridCol w:w="6538"/>
      </w:tblGrid>
      <w:tr w:rsidR="00A92ED6" w:rsidRPr="00A92ED6" w:rsidTr="00A92ED6">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jc w:val="center"/>
              <w:rPr>
                <w:rFonts w:ascii="Times New Roman" w:eastAsia="Times New Roman" w:hAnsi="Times New Roman" w:cs="Times New Roman"/>
                <w:sz w:val="24"/>
                <w:szCs w:val="24"/>
              </w:rPr>
            </w:pPr>
            <w:r w:rsidRPr="00A92ED6">
              <w:rPr>
                <w:rFonts w:eastAsia="Times New Roman"/>
                <w:b/>
                <w:bCs/>
                <w:color w:val="000000"/>
                <w:sz w:val="24"/>
                <w:szCs w:val="24"/>
              </w:rPr>
              <w:t>Submit flight information</w:t>
            </w:r>
          </w:p>
        </w:tc>
      </w:tr>
      <w:tr w:rsidR="00A92ED6" w:rsidRPr="00A92ED6" w:rsidTr="00A92ED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Descriptions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airplane pilot will submit its flight information: flight number, airline, departure destination, to the ATC.</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and airplane pilot must be logged in and in the vicinity of each other.</w:t>
            </w:r>
          </w:p>
        </w:tc>
      </w:tr>
      <w:tr w:rsidR="00A92ED6" w:rsidRPr="00A92ED6" w:rsidTr="00A92ED6">
        <w:trPr>
          <w:trHeight w:val="220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Airplane pilot submits flight information to the ATC.</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2. ATC receives the information and stores it in the system.</w:t>
            </w:r>
          </w:p>
        </w:tc>
      </w:tr>
      <w:tr w:rsidR="00A92ED6" w:rsidRPr="00A92ED6" w:rsidTr="00A92ED6">
        <w:trPr>
          <w:trHeight w:val="1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92ED6" w:rsidRPr="00A92ED6" w:rsidRDefault="00A92ED6" w:rsidP="00A92ED6">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Error in receiving flight information or receiving incorrect information, in which case the airplane pilot will be prompted to send the correct information.</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lastRenderedPageBreak/>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will receive the information and provide appropriate guidelines to the airplane pilot.</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Stable communication is required between the airplane and ATC for all steps of this process.</w:t>
            </w:r>
          </w:p>
        </w:tc>
      </w:tr>
    </w:tbl>
    <w:p w:rsidR="00A92ED6" w:rsidRPr="00A92ED6" w:rsidRDefault="00A92ED6" w:rsidP="00A92ED6">
      <w:pPr>
        <w:spacing w:before="240"/>
        <w:rPr>
          <w:rFonts w:ascii="Times New Roman" w:eastAsia="Times New Roman" w:hAnsi="Times New Roman" w:cs="Times New Roman"/>
          <w:sz w:val="24"/>
          <w:szCs w:val="24"/>
        </w:rPr>
      </w:pPr>
      <w:r w:rsidRPr="00A92ED6">
        <w:rPr>
          <w:rFonts w:eastAsia="Times New Roman"/>
          <w:i/>
          <w:i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780"/>
        <w:gridCol w:w="2222"/>
        <w:gridCol w:w="6058"/>
      </w:tblGrid>
      <w:tr w:rsidR="00A92ED6" w:rsidRPr="00A92ED6" w:rsidTr="00A92ED6">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jc w:val="center"/>
              <w:rPr>
                <w:rFonts w:ascii="Times New Roman" w:eastAsia="Times New Roman" w:hAnsi="Times New Roman" w:cs="Times New Roman"/>
                <w:sz w:val="24"/>
                <w:szCs w:val="24"/>
              </w:rPr>
            </w:pPr>
            <w:r w:rsidRPr="00A92ED6">
              <w:rPr>
                <w:rFonts w:eastAsia="Times New Roman"/>
                <w:b/>
                <w:bCs/>
                <w:color w:val="000000"/>
                <w:sz w:val="24"/>
                <w:szCs w:val="24"/>
              </w:rPr>
              <w:t>Call to land/takeoff or standby</w:t>
            </w:r>
          </w:p>
        </w:tc>
      </w:tr>
      <w:tr w:rsidR="00A92ED6" w:rsidRPr="00A92ED6" w:rsidTr="00A92ED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Descriptions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will communicate with the Airplane Pilot whether the plane is ready for takeoff/landing or needs to be on standby and wait for further instructions. If in the air, waiting for landing, the plane might circle around.</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and airplane pilot must be logged in.</w:t>
            </w:r>
          </w:p>
        </w:tc>
      </w:tr>
      <w:tr w:rsidR="00A92ED6" w:rsidRPr="00A92ED6" w:rsidTr="00A92ED6">
        <w:trPr>
          <w:trHeight w:val="350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ATC reviews flight info submitted by airplane.</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2. ATC configures what action must be taken: takeoff or landing.</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3. In case of landing, send a free gate number for the plane to dock at.</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4. For takeoff, direct the airplane to the appropriate runway.</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5. ATC relays information to airplane pilots.</w:t>
            </w:r>
          </w:p>
        </w:tc>
      </w:tr>
      <w:tr w:rsidR="00A92ED6" w:rsidRPr="00A92ED6" w:rsidTr="00A92ED6">
        <w:trPr>
          <w:trHeight w:val="1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92ED6" w:rsidRPr="00A92ED6" w:rsidRDefault="00A92ED6" w:rsidP="00A92ED6">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If the runway isn’t clear, relay to the airplane to standby for further communication.</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2. In case of sudden gate or runway reallocations, relay that information to the plane.</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lastRenderedPageBreak/>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airplane pilot will see the information on what next action to take.</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Stable communication is required between the airplane and ATC for all steps of this process.</w:t>
            </w:r>
          </w:p>
        </w:tc>
      </w:tr>
    </w:tbl>
    <w:p w:rsidR="00A92ED6" w:rsidRPr="00A92ED6" w:rsidRDefault="00A92ED6" w:rsidP="00A92ED6">
      <w:pPr>
        <w:spacing w:before="240"/>
        <w:rPr>
          <w:rFonts w:ascii="Times New Roman" w:eastAsia="Times New Roman" w:hAnsi="Times New Roman" w:cs="Times New Roman"/>
          <w:sz w:val="24"/>
          <w:szCs w:val="24"/>
        </w:rPr>
      </w:pPr>
      <w:r w:rsidRPr="00A92ED6">
        <w:rPr>
          <w:rFonts w:eastAsia="Times New Roman"/>
          <w:i/>
          <w:iCs/>
          <w:color w:val="000000"/>
          <w:sz w:val="24"/>
          <w:szCs w:val="24"/>
        </w:rPr>
        <w:t> </w:t>
      </w:r>
    </w:p>
    <w:p w:rsidR="00A92ED6" w:rsidRPr="00A92ED6" w:rsidRDefault="00A92ED6" w:rsidP="00A92ED6">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79"/>
        <w:gridCol w:w="2146"/>
        <w:gridCol w:w="5835"/>
      </w:tblGrid>
      <w:tr w:rsidR="00A92ED6" w:rsidRPr="00A92ED6" w:rsidTr="00A92ED6">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jc w:val="center"/>
              <w:rPr>
                <w:rFonts w:ascii="Times New Roman" w:eastAsia="Times New Roman" w:hAnsi="Times New Roman" w:cs="Times New Roman"/>
                <w:sz w:val="24"/>
                <w:szCs w:val="24"/>
              </w:rPr>
            </w:pPr>
            <w:r w:rsidRPr="00A92ED6">
              <w:rPr>
                <w:rFonts w:eastAsia="Times New Roman"/>
                <w:b/>
                <w:bCs/>
                <w:color w:val="000000"/>
                <w:sz w:val="24"/>
                <w:szCs w:val="24"/>
              </w:rPr>
              <w:t>Maintain flight information</w:t>
            </w:r>
          </w:p>
        </w:tc>
      </w:tr>
      <w:tr w:rsidR="00A92ED6" w:rsidRPr="00A92ED6" w:rsidTr="00A92ED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Descriptions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will maintain information about all the planes at the airport as well as those in the vicinity in air.</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must be logged in and have appropriate information to store.</w:t>
            </w:r>
          </w:p>
        </w:tc>
      </w:tr>
      <w:tr w:rsidR="00A92ED6" w:rsidRPr="00A92ED6" w:rsidTr="00A92ED6">
        <w:trPr>
          <w:trHeight w:val="25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ATC maintains flight information of all airplanes.</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2. ATC updates any information about any airplane as and when needed.</w:t>
            </w:r>
          </w:p>
        </w:tc>
      </w:tr>
      <w:tr w:rsidR="00A92ED6" w:rsidRPr="00A92ED6" w:rsidTr="00A92ED6">
        <w:trPr>
          <w:trHeight w:val="15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92ED6" w:rsidRPr="00A92ED6" w:rsidRDefault="00A92ED6" w:rsidP="00A92ED6">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Discard information when the plane loses vicinity of the airspace.</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database will be updated.</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Stable access of the ATC to the database is required.</w:t>
            </w:r>
          </w:p>
        </w:tc>
      </w:tr>
    </w:tbl>
    <w:p w:rsidR="00A92ED6" w:rsidRPr="00A92ED6" w:rsidRDefault="00A92ED6" w:rsidP="00A92ED6">
      <w:pPr>
        <w:spacing w:before="240"/>
        <w:rPr>
          <w:rFonts w:ascii="Times New Roman" w:eastAsia="Times New Roman" w:hAnsi="Times New Roman" w:cs="Times New Roman"/>
          <w:sz w:val="24"/>
          <w:szCs w:val="24"/>
        </w:rPr>
      </w:pPr>
      <w:r w:rsidRPr="00A92ED6">
        <w:rPr>
          <w:rFonts w:eastAsia="Times New Roman"/>
          <w:i/>
          <w:iCs/>
          <w:color w:val="000000"/>
          <w:sz w:val="24"/>
          <w:szCs w:val="24"/>
        </w:rPr>
        <w:lastRenderedPageBreak/>
        <w:t> </w:t>
      </w:r>
    </w:p>
    <w:p w:rsidR="00A92ED6" w:rsidRPr="00A92ED6" w:rsidRDefault="00A92ED6" w:rsidP="00A92ED6">
      <w:pPr>
        <w:spacing w:after="24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1916"/>
        <w:gridCol w:w="6136"/>
      </w:tblGrid>
      <w:tr w:rsidR="00A92ED6" w:rsidRPr="00A92ED6" w:rsidTr="00A92ED6">
        <w:trPr>
          <w:trHeight w:val="48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jc w:val="center"/>
              <w:rPr>
                <w:rFonts w:ascii="Times New Roman" w:eastAsia="Times New Roman" w:hAnsi="Times New Roman" w:cs="Times New Roman"/>
                <w:sz w:val="24"/>
                <w:szCs w:val="24"/>
              </w:rPr>
            </w:pPr>
            <w:r w:rsidRPr="00A92ED6">
              <w:rPr>
                <w:rFonts w:eastAsia="Times New Roman"/>
                <w:b/>
                <w:bCs/>
                <w:color w:val="000000"/>
                <w:sz w:val="24"/>
                <w:szCs w:val="24"/>
              </w:rPr>
              <w:t>Maintain runway information</w:t>
            </w:r>
          </w:p>
        </w:tc>
      </w:tr>
      <w:tr w:rsidR="00A92ED6" w:rsidRPr="00A92ED6" w:rsidTr="00A92ED6">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Descriptions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will maintain information about the runways as well as all the planes on the runways.</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must be logged in and have appropriate information about the airplanes.</w:t>
            </w:r>
          </w:p>
        </w:tc>
      </w:tr>
      <w:tr w:rsidR="00A92ED6" w:rsidRPr="00A92ED6" w:rsidTr="00A92ED6">
        <w:trPr>
          <w:trHeight w:val="25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Basic or 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ATC maintains runway information.</w:t>
            </w:r>
          </w:p>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2. ATC updates any information about the different airplanes as they move on/off the runway.</w:t>
            </w:r>
          </w:p>
        </w:tc>
      </w:tr>
      <w:tr w:rsidR="00A92ED6" w:rsidRPr="00A92ED6" w:rsidTr="00A92ED6">
        <w:trPr>
          <w:trHeight w:val="11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92ED6" w:rsidRPr="00A92ED6" w:rsidRDefault="00A92ED6" w:rsidP="00A92ED6">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1. Discard information when the plane leaves the runway.</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The ATC database will be updated.</w:t>
            </w:r>
          </w:p>
        </w:tc>
      </w:tr>
      <w:tr w:rsidR="00A92ED6" w:rsidRPr="00A92ED6" w:rsidTr="00A92ED6">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Special Requirements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2ED6" w:rsidRPr="00A92ED6" w:rsidRDefault="00A92ED6" w:rsidP="00A92ED6">
            <w:pPr>
              <w:spacing w:before="240" w:after="240"/>
              <w:rPr>
                <w:rFonts w:ascii="Times New Roman" w:eastAsia="Times New Roman" w:hAnsi="Times New Roman" w:cs="Times New Roman"/>
                <w:sz w:val="24"/>
                <w:szCs w:val="24"/>
              </w:rPr>
            </w:pPr>
            <w:r w:rsidRPr="00A92ED6">
              <w:rPr>
                <w:rFonts w:eastAsia="Times New Roman"/>
                <w:color w:val="000000"/>
                <w:sz w:val="24"/>
                <w:szCs w:val="24"/>
              </w:rPr>
              <w:t>Stable access of the ATC to the database is required.</w:t>
            </w:r>
          </w:p>
        </w:tc>
      </w:tr>
    </w:tbl>
    <w:p w:rsidR="00A92ED6" w:rsidRPr="00A92ED6" w:rsidRDefault="00A92ED6" w:rsidP="00A92ED6">
      <w:pPr>
        <w:spacing w:after="240"/>
        <w:rPr>
          <w:rFonts w:ascii="Times New Roman" w:eastAsia="Times New Roman" w:hAnsi="Times New Roman" w:cs="Times New Roman"/>
          <w:sz w:val="24"/>
          <w:szCs w:val="24"/>
        </w:rPr>
      </w:pPr>
    </w:p>
    <w:p w:rsidR="00826B85" w:rsidRPr="00826B85" w:rsidRDefault="00826B85" w:rsidP="00826B85">
      <w:pPr>
        <w:rPr>
          <w:b/>
          <w:i/>
          <w:sz w:val="20"/>
        </w:rPr>
      </w:pPr>
    </w:p>
    <w:p w:rsidR="00826B85" w:rsidRPr="00826B85" w:rsidRDefault="00826B85" w:rsidP="00826B85">
      <w:pPr>
        <w:numPr>
          <w:ilvl w:val="0"/>
          <w:numId w:val="12"/>
        </w:numPr>
        <w:tabs>
          <w:tab w:val="left" w:pos="518"/>
        </w:tabs>
        <w:spacing w:before="92"/>
        <w:ind w:hanging="378"/>
        <w:outlineLvl w:val="0"/>
        <w:rPr>
          <w:b/>
          <w:bCs/>
          <w:sz w:val="28"/>
          <w:szCs w:val="28"/>
        </w:rPr>
      </w:pPr>
      <w:r w:rsidRPr="00826B85">
        <w:rPr>
          <w:b/>
          <w:bCs/>
          <w:noProof/>
          <w:sz w:val="28"/>
          <w:szCs w:val="28"/>
        </w:rPr>
        <mc:AlternateContent>
          <mc:Choice Requires="wps">
            <w:drawing>
              <wp:anchor distT="0" distB="0" distL="0" distR="0" simplePos="0" relativeHeight="251669504" behindDoc="1" locked="0" layoutInCell="1" allowOverlap="1" wp14:anchorId="67892F9B" wp14:editId="14F42B7F">
                <wp:simplePos x="0" y="0"/>
                <wp:positionH relativeFrom="page">
                  <wp:posOffset>1125220</wp:posOffset>
                </wp:positionH>
                <wp:positionV relativeFrom="paragraph">
                  <wp:posOffset>309245</wp:posOffset>
                </wp:positionV>
                <wp:extent cx="5524500" cy="8890"/>
                <wp:effectExtent l="0" t="0" r="0" b="0"/>
                <wp:wrapTopAndBottom/>
                <wp:docPr id="3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88.6pt;margin-top:24.35pt;width:435pt;height:.7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" fillcolor="black" stroked="f">
                <w10:wrap type="topAndBottom" anchorx="page"/>
              </v:rect>
            </w:pict>
          </mc:Fallback>
        </mc:AlternateContent>
      </w:r>
      <w:bookmarkStart w:id="21" w:name="_bookmark24"/>
      <w:bookmarkEnd w:id="21"/>
      <w:r w:rsidRPr="00826B85">
        <w:rPr>
          <w:b/>
          <w:bCs/>
          <w:sz w:val="28"/>
          <w:szCs w:val="28"/>
        </w:rPr>
        <w:t>SYSTEM MODEL</w:t>
      </w:r>
      <w:r w:rsidRPr="00826B85">
        <w:rPr>
          <w:b/>
          <w:bCs/>
          <w:spacing w:val="-5"/>
          <w:sz w:val="28"/>
          <w:szCs w:val="28"/>
        </w:rPr>
        <w:t xml:space="preserve"> </w:t>
      </w:r>
      <w:r w:rsidRPr="00826B85">
        <w:rPr>
          <w:b/>
          <w:bCs/>
          <w:sz w:val="28"/>
          <w:szCs w:val="28"/>
        </w:rPr>
        <w:t>(UML)</w:t>
      </w:r>
    </w:p>
    <w:p w:rsidR="00826B85" w:rsidRPr="00826B85" w:rsidRDefault="00826B85" w:rsidP="00826B85">
      <w:pPr>
        <w:rPr>
          <w:b/>
          <w:sz w:val="20"/>
        </w:rPr>
      </w:pPr>
    </w:p>
    <w:p w:rsidR="00826B85" w:rsidRPr="00826B85" w:rsidRDefault="00826B85" w:rsidP="00826B85">
      <w:pPr>
        <w:spacing w:before="5"/>
        <w:rPr>
          <w:b/>
          <w:sz w:val="20"/>
        </w:rPr>
      </w:pPr>
    </w:p>
    <w:p w:rsidR="00A92ED6" w:rsidRPr="00A92ED6" w:rsidRDefault="00A92ED6" w:rsidP="00A92ED6">
      <w:pPr>
        <w:spacing w:before="360" w:after="80"/>
        <w:ind w:right="1104"/>
        <w:outlineLvl w:val="1"/>
        <w:rPr>
          <w:rFonts w:ascii="Times New Roman" w:eastAsia="Times New Roman" w:hAnsi="Times New Roman" w:cs="Times New Roman"/>
          <w:b/>
          <w:bCs/>
          <w:sz w:val="36"/>
          <w:szCs w:val="36"/>
        </w:rPr>
      </w:pPr>
      <w:r w:rsidRPr="00A92ED6">
        <w:rPr>
          <w:rFonts w:eastAsia="Times New Roman"/>
          <w:b/>
          <w:bCs/>
          <w:color w:val="000000"/>
          <w:sz w:val="28"/>
          <w:szCs w:val="28"/>
          <w:shd w:val="clear" w:color="auto" w:fill="FFFFFF"/>
        </w:rPr>
        <w:t xml:space="preserve">9.1    </w:t>
      </w:r>
      <w:r w:rsidRPr="00A92ED6">
        <w:rPr>
          <w:rFonts w:eastAsia="Times New Roman"/>
          <w:b/>
          <w:bCs/>
          <w:color w:val="000000"/>
          <w:sz w:val="28"/>
          <w:szCs w:val="28"/>
        </w:rPr>
        <w:t>Static - Class Diagrams</w:t>
      </w:r>
    </w:p>
    <w:p w:rsidR="00A92ED6" w:rsidRPr="00A92ED6" w:rsidRDefault="00A92ED6" w:rsidP="00A92ED6">
      <w:pPr>
        <w:rPr>
          <w:rFonts w:ascii="Times New Roman" w:eastAsia="Times New Roman" w:hAnsi="Times New Roman" w:cs="Times New Roman"/>
          <w:sz w:val="24"/>
          <w:szCs w:val="24"/>
        </w:rPr>
      </w:pPr>
      <w:r w:rsidRPr="00A92ED6">
        <w:rPr>
          <w:rFonts w:eastAsia="Times New Roman"/>
          <w:color w:val="000000"/>
        </w:rPr>
        <w:t>   </w:t>
      </w:r>
      <w:r w:rsidR="00677780">
        <w:rPr>
          <w:rFonts w:ascii="Arial" w:hAnsi="Arial" w:cs="Arial"/>
          <w:noProof/>
          <w:color w:val="000000"/>
          <w:bdr w:val="none" w:sz="0" w:space="0" w:color="auto" w:frame="1"/>
        </w:rPr>
        <w:drawing>
          <wp:inline distT="0" distB="0" distL="0" distR="0">
            <wp:extent cx="6256020" cy="4541520"/>
            <wp:effectExtent l="0" t="0" r="0" b="0"/>
            <wp:docPr id="13" name="Picture 13" descr="https://lh6.googleusercontent.com/wexKUsIjNfmM9pAQLO40z8btXQrwHdt4nOoFIxm0r7suarpgAeNYQmPcfhCMjaKwrCxaHtYVoj8BDsCwOfoVAYgvPUcE6h0iPcN1SB2qtK4ks6YwsTx42opbueXG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wexKUsIjNfmM9pAQLO40z8btXQrwHdt4nOoFIxm0r7suarpgAeNYQmPcfhCMjaKwrCxaHtYVoj8BDsCwOfoVAYgvPUcE6h0iPcN1SB2qtK4ks6YwsTx42opbueXGh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4541520"/>
                    </a:xfrm>
                    <a:prstGeom prst="rect">
                      <a:avLst/>
                    </a:prstGeom>
                    <a:noFill/>
                    <a:ln>
                      <a:noFill/>
                    </a:ln>
                  </pic:spPr>
                </pic:pic>
              </a:graphicData>
            </a:graphic>
          </wp:inline>
        </w:drawing>
      </w:r>
    </w:p>
    <w:p w:rsidR="00A92ED6" w:rsidRPr="00A92ED6" w:rsidRDefault="00A92ED6" w:rsidP="00A92ED6">
      <w:pPr>
        <w:spacing w:before="360" w:after="80"/>
        <w:ind w:right="1104"/>
        <w:outlineLvl w:val="1"/>
        <w:rPr>
          <w:rFonts w:ascii="Times New Roman" w:eastAsia="Times New Roman" w:hAnsi="Times New Roman" w:cs="Times New Roman"/>
          <w:b/>
          <w:bCs/>
          <w:sz w:val="36"/>
          <w:szCs w:val="36"/>
        </w:rPr>
      </w:pPr>
      <w:r w:rsidRPr="00A92ED6">
        <w:rPr>
          <w:rFonts w:eastAsia="Times New Roman"/>
          <w:b/>
          <w:bCs/>
          <w:color w:val="000000"/>
          <w:sz w:val="28"/>
          <w:szCs w:val="28"/>
          <w:shd w:val="clear" w:color="auto" w:fill="FFFFFF"/>
        </w:rPr>
        <w:t xml:space="preserve">9.2    </w:t>
      </w:r>
      <w:r w:rsidRPr="00A92ED6">
        <w:rPr>
          <w:rFonts w:eastAsia="Times New Roman"/>
          <w:b/>
          <w:bCs/>
          <w:color w:val="000000"/>
          <w:sz w:val="28"/>
          <w:szCs w:val="28"/>
        </w:rPr>
        <w:t>Dynamic - Behavioral Models</w:t>
      </w:r>
    </w:p>
    <w:p w:rsidR="00677780" w:rsidRPr="00677780" w:rsidRDefault="00A92ED6" w:rsidP="00677780">
      <w:pPr>
        <w:pStyle w:val="NormalWeb"/>
        <w:numPr>
          <w:ilvl w:val="0"/>
          <w:numId w:val="27"/>
        </w:numPr>
        <w:spacing w:before="0" w:beforeAutospacing="0" w:after="0" w:afterAutospacing="0" w:line="240" w:lineRule="auto"/>
        <w:ind w:right="1104"/>
        <w:textAlignment w:val="baseline"/>
        <w:rPr>
          <w:rFonts w:ascii="Arial" w:hAnsi="Arial" w:cs="Arial"/>
          <w:color w:val="000000"/>
          <w:sz w:val="22"/>
          <w:szCs w:val="22"/>
        </w:rPr>
      </w:pPr>
      <w:r w:rsidRPr="00A92ED6">
        <w:rPr>
          <w:color w:val="000000"/>
        </w:rPr>
        <w:t>   </w:t>
      </w:r>
      <w:r w:rsidR="00677780" w:rsidRPr="00677780">
        <w:rPr>
          <w:rFonts w:ascii="Arial" w:hAnsi="Arial" w:cs="Arial"/>
          <w:color w:val="000000"/>
          <w:sz w:val="22"/>
          <w:szCs w:val="22"/>
        </w:rPr>
        <w:t>Login</w:t>
      </w:r>
    </w:p>
    <w:p w:rsidR="00677780" w:rsidRPr="00677780" w:rsidRDefault="00677780" w:rsidP="00677780">
      <w:pPr>
        <w:spacing w:after="0" w:line="240" w:lineRule="auto"/>
        <w:ind w:right="1104"/>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4960620" cy="2217420"/>
            <wp:effectExtent l="0" t="0" r="0" b="0"/>
            <wp:docPr id="28" name="Picture 28" descr="https://lh3.googleusercontent.com/kiERa0k7zkY9qTkVcCOedzGPh8Va1_SAPyYqn2nRrWoPQk6vuEwv_4Ryk8ect7-iUuBU9FEYYKqn2M1keDzytLhbipYtKKGjE9jS-lRbmrnFqoBsnjhvIzWbwz7W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kiERa0k7zkY9qTkVcCOedzGPh8Va1_SAPyYqn2nRrWoPQk6vuEwv_4Ryk8ect7-iUuBU9FEYYKqn2M1keDzytLhbipYtKKGjE9jS-lRbmrnFqoBsnjhvIzWbwz7Wlg"/>
                    <pic:cNvPicPr>
                      <a:picLocks noChangeAspect="1" noChangeArrowheads="1"/>
                    </pic:cNvPicPr>
                  </pic:nvPicPr>
                  <pic:blipFill rotWithShape="1">
                    <a:blip r:embed="rId19">
                      <a:extLst>
                        <a:ext uri="{28A0092B-C50C-407E-A947-70E740481C1C}">
                          <a14:useLocalDpi xmlns:a14="http://schemas.microsoft.com/office/drawing/2010/main" val="0"/>
                        </a:ext>
                      </a:extLst>
                    </a:blip>
                    <a:srcRect t="7325"/>
                    <a:stretch/>
                  </pic:blipFill>
                  <pic:spPr bwMode="auto">
                    <a:xfrm>
                      <a:off x="0" y="0"/>
                      <a:ext cx="4960620" cy="2217420"/>
                    </a:xfrm>
                    <a:prstGeom prst="rect">
                      <a:avLst/>
                    </a:prstGeom>
                    <a:noFill/>
                    <a:ln>
                      <a:noFill/>
                    </a:ln>
                    <a:extLst>
                      <a:ext uri="{53640926-AAD7-44D8-BBD7-CCE9431645EC}">
                        <a14:shadowObscured xmlns:a14="http://schemas.microsoft.com/office/drawing/2010/main"/>
                      </a:ext>
                    </a:extLst>
                  </pic:spPr>
                </pic:pic>
              </a:graphicData>
            </a:graphic>
          </wp:inline>
        </w:drawing>
      </w:r>
    </w:p>
    <w:p w:rsidR="00677780" w:rsidRPr="00677780" w:rsidRDefault="00677780" w:rsidP="00677780">
      <w:pPr>
        <w:spacing w:after="240" w:line="240" w:lineRule="auto"/>
        <w:rPr>
          <w:rFonts w:ascii="Times New Roman" w:eastAsia="Times New Roman" w:hAnsi="Times New Roman" w:cs="Times New Roman"/>
          <w:sz w:val="24"/>
          <w:szCs w:val="24"/>
        </w:rPr>
      </w:pP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lastRenderedPageBreak/>
        <w:br/>
      </w:r>
    </w:p>
    <w:p w:rsidR="00677780" w:rsidRPr="00677780" w:rsidRDefault="00677780" w:rsidP="00677780">
      <w:pPr>
        <w:numPr>
          <w:ilvl w:val="0"/>
          <w:numId w:val="28"/>
        </w:numPr>
        <w:spacing w:after="0" w:line="240" w:lineRule="auto"/>
        <w:ind w:right="1104"/>
        <w:textAlignment w:val="baseline"/>
        <w:rPr>
          <w:rFonts w:ascii="Arial" w:eastAsia="Times New Roman" w:hAnsi="Arial" w:cs="Arial"/>
          <w:color w:val="000000"/>
        </w:rPr>
      </w:pPr>
      <w:r w:rsidRPr="00677780">
        <w:rPr>
          <w:rFonts w:ascii="Arial" w:eastAsia="Times New Roman" w:hAnsi="Arial" w:cs="Arial"/>
          <w:color w:val="000000"/>
        </w:rPr>
        <w:t>Submit Flight Information.</w:t>
      </w:r>
    </w:p>
    <w:p w:rsidR="00677780" w:rsidRPr="00677780" w:rsidRDefault="00677780" w:rsidP="00677780">
      <w:pPr>
        <w:spacing w:after="0" w:line="240" w:lineRule="auto"/>
        <w:rPr>
          <w:rFonts w:ascii="Times New Roman" w:eastAsia="Times New Roman" w:hAnsi="Times New Roman" w:cs="Times New Roman"/>
          <w:sz w:val="24"/>
          <w:szCs w:val="24"/>
        </w:rPr>
      </w:pPr>
    </w:p>
    <w:p w:rsidR="00677780" w:rsidRPr="00677780" w:rsidRDefault="00677780" w:rsidP="00677780">
      <w:pPr>
        <w:spacing w:after="0" w:line="240" w:lineRule="auto"/>
        <w:ind w:right="1104"/>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6256020" cy="2743200"/>
            <wp:effectExtent l="0" t="0" r="0" b="0"/>
            <wp:docPr id="24" name="Picture 24" descr="https://lh5.googleusercontent.com/FZ7fIPk9w8olQW6DZNON3ggTExa2Rtl2vRegaWwhNKqxSLSSCxGJHTPPYzEHsyRbQ3ByGAkg1QQAppoQP2uhGWBLAZa-8LFB5lmmgRe3jxEBqASWxVy3ovn_IsS-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FZ7fIPk9w8olQW6DZNON3ggTExa2Rtl2vRegaWwhNKqxSLSSCxGJHTPPYzEHsyRbQ3ByGAkg1QQAppoQP2uhGWBLAZa-8LFB5lmmgRe3jxEBqASWxVy3ovn_IsS-r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6020" cy="2743200"/>
                    </a:xfrm>
                    <a:prstGeom prst="rect">
                      <a:avLst/>
                    </a:prstGeom>
                    <a:noFill/>
                    <a:ln>
                      <a:noFill/>
                    </a:ln>
                  </pic:spPr>
                </pic:pic>
              </a:graphicData>
            </a:graphic>
          </wp:inline>
        </w:drawing>
      </w:r>
    </w:p>
    <w:p w:rsidR="00677780" w:rsidRPr="00677780" w:rsidRDefault="00677780" w:rsidP="00677780">
      <w:pPr>
        <w:spacing w:after="240" w:line="240" w:lineRule="auto"/>
        <w:rPr>
          <w:rFonts w:ascii="Times New Roman" w:eastAsia="Times New Roman" w:hAnsi="Times New Roman" w:cs="Times New Roman"/>
          <w:sz w:val="24"/>
          <w:szCs w:val="24"/>
        </w:rPr>
      </w:pP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p>
    <w:p w:rsidR="00677780" w:rsidRPr="00677780" w:rsidRDefault="00677780" w:rsidP="00677780">
      <w:pPr>
        <w:numPr>
          <w:ilvl w:val="0"/>
          <w:numId w:val="29"/>
        </w:numPr>
        <w:spacing w:after="0" w:line="240" w:lineRule="auto"/>
        <w:ind w:right="1104"/>
        <w:textAlignment w:val="baseline"/>
        <w:rPr>
          <w:rFonts w:ascii="Arial" w:eastAsia="Times New Roman" w:hAnsi="Arial" w:cs="Arial"/>
          <w:color w:val="000000"/>
        </w:rPr>
      </w:pPr>
      <w:r w:rsidRPr="00677780">
        <w:rPr>
          <w:rFonts w:ascii="Arial" w:eastAsia="Times New Roman" w:hAnsi="Arial" w:cs="Arial"/>
          <w:color w:val="000000"/>
        </w:rPr>
        <w:t>Call to Land/Takeoff or Standby</w:t>
      </w:r>
    </w:p>
    <w:p w:rsidR="00677780" w:rsidRPr="00677780" w:rsidRDefault="00677780" w:rsidP="00677780">
      <w:pPr>
        <w:spacing w:after="0" w:line="240" w:lineRule="auto"/>
        <w:rPr>
          <w:rFonts w:ascii="Times New Roman" w:eastAsia="Times New Roman" w:hAnsi="Times New Roman" w:cs="Times New Roman"/>
          <w:sz w:val="24"/>
          <w:szCs w:val="24"/>
        </w:rPr>
      </w:pPr>
    </w:p>
    <w:p w:rsidR="00677780" w:rsidRPr="00677780" w:rsidRDefault="00677780" w:rsidP="00677780">
      <w:pPr>
        <w:spacing w:after="0" w:line="240" w:lineRule="auto"/>
        <w:ind w:right="1104"/>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6256020" cy="2697480"/>
            <wp:effectExtent l="0" t="0" r="0" b="7620"/>
            <wp:docPr id="23" name="Picture 23" descr="https://lh5.googleusercontent.com/4a_Lc8JZXzYMXWuAdaFkL-GNqG8o58sYM5MIc4pgfg-CqVLIFMeFOsnTsgzWjWaITH_6nyivUU7EnxrAI44TTPchlfloJeTXrFgEuuYlWtD_o6ArxgAzcUyJh33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4a_Lc8JZXzYMXWuAdaFkL-GNqG8o58sYM5MIc4pgfg-CqVLIFMeFOsnTsgzWjWaITH_6nyivUU7EnxrAI44TTPchlfloJeTXrFgEuuYlWtD_o6ArxgAzcUyJh33t-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6020" cy="2697480"/>
                    </a:xfrm>
                    <a:prstGeom prst="rect">
                      <a:avLst/>
                    </a:prstGeom>
                    <a:noFill/>
                    <a:ln>
                      <a:noFill/>
                    </a:ln>
                  </pic:spPr>
                </pic:pic>
              </a:graphicData>
            </a:graphic>
          </wp:inline>
        </w:drawing>
      </w:r>
    </w:p>
    <w:p w:rsidR="00677780" w:rsidRPr="00677780" w:rsidRDefault="00677780" w:rsidP="00677780">
      <w:pPr>
        <w:spacing w:after="240" w:line="240" w:lineRule="auto"/>
        <w:rPr>
          <w:rFonts w:ascii="Times New Roman" w:eastAsia="Times New Roman" w:hAnsi="Times New Roman" w:cs="Times New Roman"/>
          <w:sz w:val="24"/>
          <w:szCs w:val="24"/>
        </w:rPr>
      </w:pPr>
    </w:p>
    <w:p w:rsidR="00677780" w:rsidRPr="00677780" w:rsidRDefault="00677780" w:rsidP="00677780">
      <w:pPr>
        <w:numPr>
          <w:ilvl w:val="0"/>
          <w:numId w:val="30"/>
        </w:numPr>
        <w:spacing w:after="0" w:line="240" w:lineRule="auto"/>
        <w:ind w:right="1104"/>
        <w:textAlignment w:val="baseline"/>
        <w:rPr>
          <w:rFonts w:ascii="Arial" w:eastAsia="Times New Roman" w:hAnsi="Arial" w:cs="Arial"/>
          <w:color w:val="000000"/>
        </w:rPr>
      </w:pPr>
      <w:r w:rsidRPr="00677780">
        <w:rPr>
          <w:rFonts w:ascii="Arial" w:eastAsia="Times New Roman" w:hAnsi="Arial" w:cs="Arial"/>
          <w:color w:val="000000"/>
        </w:rPr>
        <w:lastRenderedPageBreak/>
        <w:t>Maintain Flight Information</w:t>
      </w:r>
    </w:p>
    <w:p w:rsidR="00677780" w:rsidRPr="00677780" w:rsidRDefault="00677780" w:rsidP="00677780">
      <w:pPr>
        <w:spacing w:after="240" w:line="240" w:lineRule="auto"/>
        <w:rPr>
          <w:rFonts w:ascii="Times New Roman" w:eastAsia="Times New Roman" w:hAnsi="Times New Roman" w:cs="Times New Roman"/>
          <w:sz w:val="24"/>
          <w:szCs w:val="24"/>
        </w:rPr>
      </w:pPr>
    </w:p>
    <w:p w:rsidR="00677780" w:rsidRPr="00677780" w:rsidRDefault="00677780" w:rsidP="00677780">
      <w:pPr>
        <w:spacing w:after="0" w:line="240" w:lineRule="auto"/>
        <w:ind w:right="1104"/>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4777740" cy="2880360"/>
            <wp:effectExtent l="0" t="0" r="3810" b="0"/>
            <wp:docPr id="22" name="Picture 22" descr="https://lh4.googleusercontent.com/oYNNWucfke6f4plAYm019fihF3yq0KMXE59lFOOjtCm5DiE61-JqnwBQXMwr7Vb0hRzXoYhXPRhtWmOArM-pJfIgzYxhmRvEm1WjBArWYL98nqzxzFgH9V-AETSY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oYNNWucfke6f4plAYm019fihF3yq0KMXE59lFOOjtCm5DiE61-JqnwBQXMwr7Vb0hRzXoYhXPRhtWmOArM-pJfIgzYxhmRvEm1WjBArWYL98nqzxzFgH9V-AETSYy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7740" cy="2880360"/>
                    </a:xfrm>
                    <a:prstGeom prst="rect">
                      <a:avLst/>
                    </a:prstGeom>
                    <a:noFill/>
                    <a:ln>
                      <a:noFill/>
                    </a:ln>
                  </pic:spPr>
                </pic:pic>
              </a:graphicData>
            </a:graphic>
          </wp:inline>
        </w:drawing>
      </w:r>
    </w:p>
    <w:p w:rsidR="00677780" w:rsidRPr="00677780" w:rsidRDefault="00677780" w:rsidP="00677780">
      <w:pPr>
        <w:spacing w:after="240" w:line="240" w:lineRule="auto"/>
        <w:rPr>
          <w:rFonts w:ascii="Times New Roman" w:eastAsia="Times New Roman" w:hAnsi="Times New Roman" w:cs="Times New Roman"/>
          <w:sz w:val="24"/>
          <w:szCs w:val="24"/>
        </w:rPr>
      </w:pP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r w:rsidRPr="00677780">
        <w:rPr>
          <w:rFonts w:ascii="Times New Roman" w:eastAsia="Times New Roman" w:hAnsi="Times New Roman" w:cs="Times New Roman"/>
          <w:sz w:val="24"/>
          <w:szCs w:val="24"/>
        </w:rPr>
        <w:br/>
      </w:r>
    </w:p>
    <w:p w:rsidR="00677780" w:rsidRPr="00677780" w:rsidRDefault="00677780" w:rsidP="00677780">
      <w:pPr>
        <w:numPr>
          <w:ilvl w:val="0"/>
          <w:numId w:val="31"/>
        </w:numPr>
        <w:spacing w:after="0" w:line="240" w:lineRule="auto"/>
        <w:ind w:right="1104"/>
        <w:textAlignment w:val="baseline"/>
        <w:rPr>
          <w:rFonts w:ascii="Arial" w:eastAsia="Times New Roman" w:hAnsi="Arial" w:cs="Arial"/>
          <w:color w:val="000000"/>
        </w:rPr>
      </w:pPr>
      <w:r w:rsidRPr="00677780">
        <w:rPr>
          <w:rFonts w:ascii="Arial" w:eastAsia="Times New Roman" w:hAnsi="Arial" w:cs="Arial"/>
          <w:color w:val="000000"/>
        </w:rPr>
        <w:t>Maintain Runway Information</w:t>
      </w:r>
    </w:p>
    <w:p w:rsidR="00677780" w:rsidRPr="00677780" w:rsidRDefault="00677780" w:rsidP="00677780">
      <w:pPr>
        <w:spacing w:after="0" w:line="240" w:lineRule="auto"/>
        <w:rPr>
          <w:rFonts w:ascii="Times New Roman" w:eastAsia="Times New Roman" w:hAnsi="Times New Roman" w:cs="Times New Roman"/>
          <w:sz w:val="24"/>
          <w:szCs w:val="24"/>
        </w:rPr>
      </w:pPr>
    </w:p>
    <w:p w:rsidR="00677780" w:rsidRPr="00677780" w:rsidRDefault="00677780" w:rsidP="00677780">
      <w:pPr>
        <w:spacing w:after="0" w:line="240" w:lineRule="auto"/>
        <w:ind w:right="1104"/>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6065520" cy="2583180"/>
            <wp:effectExtent l="0" t="0" r="0" b="7620"/>
            <wp:docPr id="14" name="Picture 14" descr="https://lh6.googleusercontent.com/Co1r3JjLMwOqNhURI_Vvk5xJ_ijIHIVgG5s0qx8SisSxBvnLOBYqJYFYO7RVm5xshbkM_bIhIZir6fVWoenm4SokxALtDdu4RrkV86TE1L-8hO_VbJ2DG_sK-zg6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Co1r3JjLMwOqNhURI_Vvk5xJ_ijIHIVgG5s0qx8SisSxBvnLOBYqJYFYO7RVm5xshbkM_bIhIZir6fVWoenm4SokxALtDdu4RrkV86TE1L-8hO_VbJ2DG_sK-zg6T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5520" cy="2583180"/>
                    </a:xfrm>
                    <a:prstGeom prst="rect">
                      <a:avLst/>
                    </a:prstGeom>
                    <a:noFill/>
                    <a:ln>
                      <a:noFill/>
                    </a:ln>
                  </pic:spPr>
                </pic:pic>
              </a:graphicData>
            </a:graphic>
          </wp:inline>
        </w:drawing>
      </w:r>
    </w:p>
    <w:p w:rsidR="00A92ED6" w:rsidRPr="00A92ED6" w:rsidRDefault="00A92ED6" w:rsidP="00A92ED6">
      <w:pPr>
        <w:ind w:right="1104"/>
        <w:rPr>
          <w:rFonts w:ascii="Times New Roman" w:eastAsia="Times New Roman" w:hAnsi="Times New Roman" w:cs="Times New Roman"/>
          <w:sz w:val="24"/>
          <w:szCs w:val="24"/>
        </w:rPr>
      </w:pPr>
    </w:p>
    <w:p w:rsidR="00826B85" w:rsidRPr="00826B85" w:rsidRDefault="00826B85" w:rsidP="00826B85">
      <w:pPr>
        <w:rPr>
          <w:sz w:val="24"/>
        </w:rPr>
      </w:pPr>
    </w:p>
    <w:p w:rsidR="00826B85" w:rsidRPr="00826B85" w:rsidRDefault="00826B85" w:rsidP="00826B85">
      <w:pPr>
        <w:numPr>
          <w:ilvl w:val="0"/>
          <w:numId w:val="12"/>
        </w:numPr>
        <w:tabs>
          <w:tab w:val="left" w:pos="674"/>
        </w:tabs>
        <w:spacing w:before="207"/>
        <w:ind w:left="673" w:hanging="534"/>
        <w:outlineLvl w:val="0"/>
        <w:rPr>
          <w:b/>
          <w:bCs/>
          <w:sz w:val="28"/>
          <w:szCs w:val="28"/>
        </w:rPr>
      </w:pPr>
      <w:r w:rsidRPr="00826B85">
        <w:rPr>
          <w:b/>
          <w:bCs/>
          <w:noProof/>
          <w:sz w:val="28"/>
          <w:szCs w:val="28"/>
        </w:rPr>
        <mc:AlternateContent>
          <mc:Choice Requires="wps">
            <w:drawing>
              <wp:anchor distT="0" distB="0" distL="0" distR="0" simplePos="0" relativeHeight="251670528" behindDoc="1" locked="0" layoutInCell="1" allowOverlap="1" wp14:anchorId="0A7DFE03" wp14:editId="1E8672A3">
                <wp:simplePos x="0" y="0"/>
                <wp:positionH relativeFrom="page">
                  <wp:posOffset>1125220</wp:posOffset>
                </wp:positionH>
                <wp:positionV relativeFrom="paragraph">
                  <wp:posOffset>382270</wp:posOffset>
                </wp:positionV>
                <wp:extent cx="5524500" cy="8890"/>
                <wp:effectExtent l="0" t="0" r="0" b="0"/>
                <wp:wrapTopAndBottom/>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88.6pt;margin-top:30.1pt;width:435pt;height:.7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" fillcolor="black" stroked="f">
                <w10:wrap type="topAndBottom" anchorx="page"/>
              </v:rect>
            </w:pict>
          </mc:Fallback>
        </mc:AlternateContent>
      </w:r>
      <w:bookmarkStart w:id="22" w:name="_bookmark27"/>
      <w:bookmarkEnd w:id="22"/>
      <w:r w:rsidRPr="00826B85">
        <w:rPr>
          <w:b/>
          <w:bCs/>
          <w:sz w:val="28"/>
          <w:szCs w:val="28"/>
        </w:rPr>
        <w:t>EVOLUTION OF THE</w:t>
      </w:r>
      <w:r w:rsidRPr="00826B85">
        <w:rPr>
          <w:b/>
          <w:bCs/>
          <w:spacing w:val="-3"/>
          <w:sz w:val="28"/>
          <w:szCs w:val="28"/>
        </w:rPr>
        <w:t xml:space="preserve"> </w:t>
      </w:r>
      <w:r w:rsidRPr="00826B85">
        <w:rPr>
          <w:b/>
          <w:bCs/>
          <w:sz w:val="28"/>
          <w:szCs w:val="28"/>
        </w:rPr>
        <w:t>SRS</w:t>
      </w:r>
    </w:p>
    <w:p w:rsidR="00826B85" w:rsidRPr="00826B85" w:rsidRDefault="00826B85" w:rsidP="00826B85">
      <w:pPr>
        <w:rPr>
          <w:b/>
          <w:sz w:val="20"/>
        </w:rPr>
      </w:pPr>
    </w:p>
    <w:p w:rsidR="00826B85" w:rsidRPr="00826B85" w:rsidRDefault="00826B85" w:rsidP="00826B85">
      <w:pPr>
        <w:spacing w:before="5"/>
        <w:rPr>
          <w:b/>
          <w:sz w:val="20"/>
        </w:rPr>
      </w:pPr>
    </w:p>
    <w:p w:rsidR="00826B85" w:rsidRPr="00826B85" w:rsidRDefault="00826B85" w:rsidP="00826B85">
      <w:pPr>
        <w:pBdr>
          <w:top w:val="nil"/>
          <w:left w:val="nil"/>
          <w:bottom w:val="nil"/>
          <w:right w:val="nil"/>
          <w:between w:val="nil"/>
        </w:pBdr>
        <w:ind w:left="720" w:firstLine="720"/>
      </w:pPr>
      <w:r w:rsidRPr="00826B85">
        <w:t xml:space="preserve">We will update the document if the requirements are changed, when deliverables are completed, and if there are inaccuracies found within the document. If a requirements change needs to be made, a group member shall raise it with the group. From there a discussion within 7 days of the report shall arise on whether the change is needed. </w:t>
      </w:r>
      <w:proofErr w:type="gramStart"/>
      <w:r w:rsidRPr="00826B85">
        <w:t>If 3 members of the group agree with a proposed change, the change shall be considered approved and carried out.</w:t>
      </w:r>
      <w:proofErr w:type="gramEnd"/>
      <w:r w:rsidRPr="00826B85">
        <w:t xml:space="preserve"> If 2 or less people approve of the proposed change, then the change proposal shall be dismissed. In addition, every 2 weeks we shall convene and check if there are any proposed changes that any group member would like to make, and proceed with the previously mentioned procedure if so. </w:t>
      </w:r>
    </w:p>
    <w:p w:rsidR="00826B85" w:rsidRPr="00826B85" w:rsidRDefault="00826B85" w:rsidP="00826B85">
      <w:pPr>
        <w:spacing w:before="5"/>
        <w:rPr>
          <w:sz w:val="26"/>
        </w:rPr>
      </w:pPr>
    </w:p>
    <w:p w:rsidR="00826B85" w:rsidRPr="00826B85" w:rsidRDefault="00826B85" w:rsidP="00826B85">
      <w:pPr>
        <w:numPr>
          <w:ilvl w:val="0"/>
          <w:numId w:val="12"/>
        </w:numPr>
        <w:tabs>
          <w:tab w:val="left" w:pos="674"/>
        </w:tabs>
        <w:ind w:left="673" w:hanging="534"/>
        <w:outlineLvl w:val="0"/>
        <w:rPr>
          <w:b/>
          <w:bCs/>
          <w:sz w:val="28"/>
          <w:szCs w:val="28"/>
        </w:rPr>
      </w:pPr>
      <w:r w:rsidRPr="00826B85">
        <w:rPr>
          <w:b/>
          <w:bCs/>
          <w:noProof/>
          <w:sz w:val="28"/>
          <w:szCs w:val="28"/>
        </w:rPr>
        <mc:AlternateContent>
          <mc:Choice Requires="wps">
            <w:drawing>
              <wp:anchor distT="0" distB="0" distL="0" distR="0" simplePos="0" relativeHeight="251671552" behindDoc="1" locked="0" layoutInCell="1" allowOverlap="1" wp14:anchorId="1EBE21FD" wp14:editId="7F2A9ECE">
                <wp:simplePos x="0" y="0"/>
                <wp:positionH relativeFrom="page">
                  <wp:posOffset>1125220</wp:posOffset>
                </wp:positionH>
                <wp:positionV relativeFrom="paragraph">
                  <wp:posOffset>250825</wp:posOffset>
                </wp:positionV>
                <wp:extent cx="5524500" cy="8890"/>
                <wp:effectExtent l="0" t="0" r="0" b="0"/>
                <wp:wrapTopAndBottom/>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88.6pt;margin-top:19.75pt;width:435pt;height:.7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" fillcolor="black" stroked="f">
                <w10:wrap type="topAndBottom" anchorx="page"/>
              </v:rect>
            </w:pict>
          </mc:Fallback>
        </mc:AlternateContent>
      </w:r>
      <w:bookmarkStart w:id="23" w:name="_bookmark28"/>
      <w:bookmarkEnd w:id="23"/>
      <w:r w:rsidRPr="00826B85">
        <w:rPr>
          <w:b/>
          <w:bCs/>
          <w:spacing w:val="-4"/>
          <w:sz w:val="28"/>
          <w:szCs w:val="28"/>
        </w:rPr>
        <w:t>RATIONALE</w:t>
      </w:r>
    </w:p>
    <w:p w:rsidR="00826B85" w:rsidRPr="00826B85" w:rsidRDefault="00826B85" w:rsidP="00826B85">
      <w:pPr>
        <w:rPr>
          <w:b/>
          <w:sz w:val="20"/>
        </w:rPr>
      </w:pPr>
    </w:p>
    <w:p w:rsidR="00826B85" w:rsidRPr="00826B85" w:rsidRDefault="00826B85" w:rsidP="00826B85">
      <w:pPr>
        <w:rPr>
          <w:b/>
          <w:sz w:val="20"/>
        </w:rPr>
      </w:pPr>
    </w:p>
    <w:p w:rsidR="00826B85" w:rsidRPr="00826B85" w:rsidRDefault="00826B85" w:rsidP="00826B85">
      <w:pPr>
        <w:ind w:firstLine="673"/>
      </w:pPr>
      <w:r w:rsidRPr="00826B85">
        <w:t>None as of now</w:t>
      </w:r>
    </w:p>
    <w:p w:rsidR="00826B85" w:rsidRPr="00826B85" w:rsidRDefault="00826B85" w:rsidP="00826B85">
      <w:pPr>
        <w:rPr>
          <w:b/>
          <w:sz w:val="20"/>
        </w:rPr>
      </w:pPr>
    </w:p>
    <w:p w:rsidR="00826B85" w:rsidRPr="00826B85" w:rsidRDefault="00826B85" w:rsidP="00826B85">
      <w:pPr>
        <w:spacing w:before="3"/>
        <w:rPr>
          <w:b/>
          <w:sz w:val="20"/>
        </w:rPr>
      </w:pPr>
    </w:p>
    <w:p w:rsidR="00826B85" w:rsidRPr="00826B85" w:rsidRDefault="00826B85" w:rsidP="00826B85">
      <w:pPr>
        <w:numPr>
          <w:ilvl w:val="0"/>
          <w:numId w:val="12"/>
        </w:numPr>
        <w:tabs>
          <w:tab w:val="left" w:pos="674"/>
        </w:tabs>
        <w:spacing w:before="92"/>
        <w:ind w:left="673" w:hanging="534"/>
        <w:outlineLvl w:val="0"/>
        <w:rPr>
          <w:b/>
          <w:bCs/>
          <w:sz w:val="28"/>
          <w:szCs w:val="28"/>
        </w:rPr>
      </w:pPr>
      <w:r w:rsidRPr="00826B85">
        <w:rPr>
          <w:b/>
          <w:bCs/>
          <w:noProof/>
          <w:sz w:val="28"/>
          <w:szCs w:val="28"/>
        </w:rPr>
        <mc:AlternateContent>
          <mc:Choice Requires="wps">
            <w:drawing>
              <wp:anchor distT="0" distB="0" distL="0" distR="0" simplePos="0" relativeHeight="251672576" behindDoc="1" locked="0" layoutInCell="1" allowOverlap="1" wp14:anchorId="0F9681E6" wp14:editId="1C021AEA">
                <wp:simplePos x="0" y="0"/>
                <wp:positionH relativeFrom="page">
                  <wp:posOffset>1125220</wp:posOffset>
                </wp:positionH>
                <wp:positionV relativeFrom="paragraph">
                  <wp:posOffset>310515</wp:posOffset>
                </wp:positionV>
                <wp:extent cx="5524500" cy="8890"/>
                <wp:effectExtent l="0" t="0" r="0" b="0"/>
                <wp:wrapTopAndBottom/>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88.6pt;margin-top:24.45pt;width:435pt;height:.7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" fillcolor="black" stroked="f">
                <w10:wrap type="topAndBottom" anchorx="page"/>
              </v:rect>
            </w:pict>
          </mc:Fallback>
        </mc:AlternateContent>
      </w:r>
      <w:bookmarkStart w:id="24" w:name="_bookmark29"/>
      <w:bookmarkEnd w:id="24"/>
      <w:r w:rsidRPr="00826B85">
        <w:rPr>
          <w:b/>
          <w:bCs/>
          <w:sz w:val="28"/>
          <w:szCs w:val="28"/>
        </w:rPr>
        <w:t>NOTES</w:t>
      </w:r>
    </w:p>
    <w:p w:rsidR="00826B85" w:rsidRPr="00826B85" w:rsidRDefault="00826B85" w:rsidP="00826B85">
      <w:pPr>
        <w:sectPr w:rsidR="00826B85" w:rsidRPr="00826B85">
          <w:pgSz w:w="12240" w:h="15840"/>
          <w:pgMar w:top="1120" w:right="720" w:bottom="920" w:left="1660" w:header="725" w:footer="738" w:gutter="0"/>
          <w:cols w:space="720"/>
        </w:sectPr>
      </w:pPr>
    </w:p>
    <w:p w:rsidR="00826B85" w:rsidRPr="00826B85" w:rsidRDefault="00826B85" w:rsidP="00826B85">
      <w:pPr>
        <w:ind w:firstLine="673"/>
      </w:pPr>
      <w:r w:rsidRPr="00826B85">
        <w:lastRenderedPageBreak/>
        <w:t>None as of now</w:t>
      </w:r>
    </w:p>
    <w:p w:rsidR="00826B85" w:rsidRPr="00826B85" w:rsidRDefault="00826B85" w:rsidP="00826B85">
      <w:pPr>
        <w:spacing w:before="9" w:after="1"/>
        <w:rPr>
          <w:b/>
          <w:sz w:val="24"/>
        </w:rPr>
      </w:pPr>
    </w:p>
    <w:p w:rsidR="00826B85" w:rsidRPr="00826B85" w:rsidRDefault="00826B85" w:rsidP="00826B85">
      <w:pPr>
        <w:spacing w:before="9" w:after="1"/>
        <w:rPr>
          <w:b/>
          <w:sz w:val="24"/>
        </w:rPr>
      </w:pPr>
    </w:p>
    <w:p w:rsidR="00826B85" w:rsidRPr="00826B85" w:rsidRDefault="00826B85" w:rsidP="00826B85">
      <w:pPr>
        <w:spacing w:line="20" w:lineRule="exact"/>
        <w:ind w:left="111"/>
        <w:rPr>
          <w:sz w:val="2"/>
        </w:rPr>
      </w:pPr>
      <w:r w:rsidRPr="00826B85">
        <w:rPr>
          <w:noProof/>
          <w:sz w:val="2"/>
        </w:rPr>
        <mc:AlternateContent>
          <mc:Choice Requires="wpg">
            <w:drawing>
              <wp:inline distT="0" distB="0" distL="0" distR="0" wp14:anchorId="432177F3" wp14:editId="760386AE">
                <wp:extent cx="5524500" cy="9525"/>
                <wp:effectExtent l="0" t="0" r="0" b="0"/>
                <wp:docPr id="3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9525"/>
                          <a:chOff x="0" y="0"/>
                          <a:chExt cx="8700" cy="15"/>
                        </a:xfrm>
                      </wpg:grpSpPr>
                      <wps:wsp>
                        <wps:cNvPr id="32" name="Rectangle 9"/>
                        <wps:cNvSpPr>
                          <a:spLocks noChangeArrowheads="1"/>
                        </wps:cNvSpPr>
                        <wps:spPr bwMode="auto">
                          <a:xfrm>
                            <a:off x="0" y="0"/>
                            <a:ext cx="87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8" o:spid="_x0000_s1026" style="width:435pt;height:.75pt;mso-position-horizontal-relative:char;mso-position-vertical-relative:line" coordsize="87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">
                <v:rect id="Rectangle 9" o:spid="_x0000_s1027" style="position:absolute;width:870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w10:anchorlock/>
              </v:group>
            </w:pict>
          </mc:Fallback>
        </mc:AlternateContent>
      </w:r>
    </w:p>
    <w:p w:rsidR="00826B85" w:rsidRPr="00826B85" w:rsidRDefault="00826B85" w:rsidP="00826B85">
      <w:pPr>
        <w:numPr>
          <w:ilvl w:val="0"/>
          <w:numId w:val="12"/>
        </w:numPr>
        <w:tabs>
          <w:tab w:val="left" w:pos="674"/>
        </w:tabs>
        <w:spacing w:before="27"/>
        <w:ind w:left="673" w:hanging="534"/>
        <w:outlineLvl w:val="0"/>
        <w:rPr>
          <w:b/>
          <w:bCs/>
          <w:sz w:val="28"/>
          <w:szCs w:val="28"/>
        </w:rPr>
      </w:pPr>
      <w:r w:rsidRPr="00826B85">
        <w:rPr>
          <w:b/>
          <w:bCs/>
          <w:noProof/>
          <w:sz w:val="28"/>
          <w:szCs w:val="28"/>
        </w:rPr>
        <mc:AlternateContent>
          <mc:Choice Requires="wps">
            <w:drawing>
              <wp:anchor distT="0" distB="0" distL="0" distR="0" simplePos="0" relativeHeight="251673600" behindDoc="1" locked="0" layoutInCell="1" allowOverlap="1" wp14:anchorId="02964877" wp14:editId="5A66AB89">
                <wp:simplePos x="0" y="0"/>
                <wp:positionH relativeFrom="page">
                  <wp:posOffset>1125220</wp:posOffset>
                </wp:positionH>
                <wp:positionV relativeFrom="paragraph">
                  <wp:posOffset>267970</wp:posOffset>
                </wp:positionV>
                <wp:extent cx="5524500" cy="8890"/>
                <wp:effectExtent l="0" t="0" r="0" b="0"/>
                <wp:wrapTopAndBottom/>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88.6pt;margin-top:21.1pt;width:435pt;height:.7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" fillcolor="black" stroked="f">
                <w10:wrap type="topAndBottom" anchorx="page"/>
              </v:rect>
            </w:pict>
          </mc:Fallback>
        </mc:AlternateContent>
      </w:r>
      <w:bookmarkStart w:id="25" w:name="_bookmark30"/>
      <w:bookmarkEnd w:id="25"/>
      <w:r w:rsidRPr="00826B85">
        <w:rPr>
          <w:b/>
          <w:bCs/>
          <w:sz w:val="28"/>
          <w:szCs w:val="28"/>
        </w:rPr>
        <w:t>APPENDICES</w:t>
      </w:r>
    </w:p>
    <w:p w:rsidR="00826B85" w:rsidRPr="00826B85" w:rsidRDefault="00826B85" w:rsidP="00826B85">
      <w:pPr>
        <w:rPr>
          <w:b/>
          <w:sz w:val="20"/>
        </w:rPr>
      </w:pPr>
    </w:p>
    <w:p w:rsidR="00826B85" w:rsidRPr="00826B85" w:rsidRDefault="00826B85" w:rsidP="00826B85">
      <w:pPr>
        <w:rPr>
          <w:b/>
          <w:sz w:val="20"/>
        </w:rPr>
      </w:pPr>
    </w:p>
    <w:p w:rsidR="00826B85" w:rsidRPr="00826B85" w:rsidRDefault="00826B85" w:rsidP="00826B85">
      <w:pPr>
        <w:rPr>
          <w:b/>
          <w:sz w:val="20"/>
        </w:rPr>
      </w:pPr>
    </w:p>
    <w:p w:rsidR="00826B85" w:rsidRPr="00826B85" w:rsidRDefault="00826B85" w:rsidP="00826B85">
      <w:pPr>
        <w:numPr>
          <w:ilvl w:val="1"/>
          <w:numId w:val="12"/>
        </w:numPr>
        <w:tabs>
          <w:tab w:val="left" w:pos="830"/>
        </w:tabs>
        <w:spacing w:before="230"/>
        <w:ind w:left="829" w:hanging="690"/>
        <w:outlineLvl w:val="0"/>
        <w:rPr>
          <w:b/>
          <w:bCs/>
          <w:sz w:val="28"/>
          <w:szCs w:val="28"/>
        </w:rPr>
      </w:pPr>
      <w:bookmarkStart w:id="26" w:name="_bookmark31"/>
      <w:bookmarkEnd w:id="26"/>
      <w:r w:rsidRPr="00826B85">
        <w:rPr>
          <w:b/>
          <w:bCs/>
          <w:sz w:val="28"/>
          <w:szCs w:val="28"/>
        </w:rPr>
        <w:t xml:space="preserve">System </w:t>
      </w:r>
      <w:r w:rsidRPr="00826B85">
        <w:rPr>
          <w:b/>
          <w:bCs/>
          <w:spacing w:val="-6"/>
          <w:sz w:val="28"/>
          <w:szCs w:val="28"/>
        </w:rPr>
        <w:t xml:space="preserve">Test </w:t>
      </w:r>
      <w:r w:rsidRPr="00826B85">
        <w:rPr>
          <w:b/>
          <w:bCs/>
          <w:sz w:val="28"/>
          <w:szCs w:val="28"/>
        </w:rPr>
        <w:t>Plan</w:t>
      </w:r>
      <w:r w:rsidRPr="00826B85">
        <w:rPr>
          <w:b/>
          <w:bCs/>
          <w:spacing w:val="-1"/>
          <w:sz w:val="28"/>
          <w:szCs w:val="28"/>
        </w:rPr>
        <w:t xml:space="preserve"> </w:t>
      </w:r>
      <w:r w:rsidRPr="00826B85">
        <w:rPr>
          <w:b/>
          <w:bCs/>
          <w:sz w:val="28"/>
          <w:szCs w:val="28"/>
        </w:rPr>
        <w:t>Requirements</w:t>
      </w:r>
    </w:p>
    <w:p w:rsidR="00826B85" w:rsidRPr="00826B85" w:rsidRDefault="00826B85" w:rsidP="00826B85">
      <w:pPr>
        <w:tabs>
          <w:tab w:val="left" w:pos="830"/>
        </w:tabs>
      </w:pPr>
      <w:r w:rsidRPr="00826B85">
        <w:tab/>
      </w:r>
      <w:r w:rsidRPr="00826B85">
        <w:tab/>
      </w:r>
    </w:p>
    <w:p w:rsidR="00826B85" w:rsidRPr="00826B85" w:rsidRDefault="00826B85" w:rsidP="00826B85">
      <w:pPr>
        <w:tabs>
          <w:tab w:val="left" w:pos="830"/>
        </w:tabs>
        <w:ind w:left="720"/>
      </w:pPr>
      <w:r w:rsidRPr="00826B85">
        <w:tab/>
      </w:r>
      <w:r w:rsidRPr="00826B85">
        <w:tab/>
        <w:t>SQA testing process will be used to ensure the fulfillment of the requirements. The relevant use cases will be simulated for validation, which in this case involves testing with flight information of airplanes flying in and out of JFK, and attempting to see how the system manages gates. The validation process will measure performance based on a predetermined standard for the test.</w:t>
      </w:r>
    </w:p>
    <w:p w:rsidR="00826B85" w:rsidRPr="00826B85" w:rsidRDefault="00826B85" w:rsidP="00826B85">
      <w:pPr>
        <w:tabs>
          <w:tab w:val="left" w:pos="830"/>
        </w:tabs>
      </w:pPr>
    </w:p>
    <w:p w:rsidR="00826B85" w:rsidRPr="00826B85" w:rsidRDefault="00826B85" w:rsidP="00826B85">
      <w:pPr>
        <w:tabs>
          <w:tab w:val="left" w:pos="830"/>
        </w:tabs>
        <w:ind w:left="720"/>
      </w:pPr>
      <w:r w:rsidRPr="00826B85">
        <w:tab/>
      </w:r>
      <w:r w:rsidRPr="00826B85">
        <w:tab/>
        <w:t>The system shall be reliable. To that effect, the test will validate if the system ensures that planes do not collide, as any collisions would constitute a significant failure for an air traffic management system. The reliability of the system compared to human traffic controllers will also be tested to see how quickly the system can manage planes in and out of the airport, and the project shall ensure that the time it takes for an airplane to enter and leave an airport does not exceed 150% of the time it would take for the plane under human traffic control. The management system will be tested for varying levels of air traffic.</w:t>
      </w:r>
    </w:p>
    <w:p w:rsidR="00826B85" w:rsidRPr="00826B85" w:rsidRDefault="00826B85" w:rsidP="00826B85">
      <w:pPr>
        <w:tabs>
          <w:tab w:val="left" w:pos="830"/>
        </w:tabs>
      </w:pPr>
    </w:p>
    <w:p w:rsidR="00826B85" w:rsidRPr="00826B85" w:rsidRDefault="00826B85" w:rsidP="00826B85">
      <w:pPr>
        <w:tabs>
          <w:tab w:val="left" w:pos="830"/>
        </w:tabs>
        <w:ind w:left="720"/>
        <w:rPr>
          <w:color w:val="000000"/>
        </w:rPr>
      </w:pPr>
      <w:r w:rsidRPr="00826B85">
        <w:tab/>
      </w:r>
      <w:r w:rsidRPr="00826B85">
        <w:tab/>
        <w:t>Testing shall maintain the integrity of the system by validating its cybersecurity through hacking attempts to ensure that traffic management remains secure and subject only to the purview of legitimate air traffic controllers.</w:t>
      </w:r>
    </w:p>
    <w:p w:rsidR="00826B85" w:rsidRPr="00826B85" w:rsidRDefault="00826B85" w:rsidP="00826B85">
      <w:pPr>
        <w:spacing w:before="2"/>
        <w:rPr>
          <w:sz w:val="26"/>
        </w:rPr>
      </w:pPr>
      <w:r w:rsidRPr="00826B85">
        <w:rPr>
          <w:sz w:val="24"/>
        </w:rPr>
        <w:tab/>
      </w:r>
    </w:p>
    <w:p w:rsidR="00826B85" w:rsidRPr="00826B85" w:rsidRDefault="00826B85" w:rsidP="00826B85">
      <w:pPr>
        <w:numPr>
          <w:ilvl w:val="1"/>
          <w:numId w:val="12"/>
        </w:numPr>
        <w:tabs>
          <w:tab w:val="left" w:pos="830"/>
        </w:tabs>
        <w:ind w:left="829" w:hanging="690"/>
        <w:outlineLvl w:val="0"/>
        <w:rPr>
          <w:b/>
          <w:bCs/>
          <w:sz w:val="28"/>
          <w:szCs w:val="28"/>
        </w:rPr>
      </w:pPr>
      <w:bookmarkStart w:id="27" w:name="_bookmark32"/>
      <w:bookmarkEnd w:id="27"/>
      <w:r w:rsidRPr="00826B85">
        <w:rPr>
          <w:b/>
          <w:bCs/>
          <w:sz w:val="28"/>
          <w:szCs w:val="28"/>
        </w:rPr>
        <w:t>Qualification</w:t>
      </w:r>
      <w:r w:rsidRPr="00826B85">
        <w:rPr>
          <w:b/>
          <w:bCs/>
          <w:spacing w:val="-1"/>
          <w:sz w:val="28"/>
          <w:szCs w:val="28"/>
        </w:rPr>
        <w:t xml:space="preserve"> </w:t>
      </w:r>
      <w:r w:rsidRPr="00826B85">
        <w:rPr>
          <w:b/>
          <w:bCs/>
          <w:sz w:val="28"/>
          <w:szCs w:val="28"/>
        </w:rPr>
        <w:t>Provisions</w:t>
      </w:r>
    </w:p>
    <w:p w:rsidR="00826B85" w:rsidRPr="00826B85" w:rsidRDefault="00826B85" w:rsidP="00826B85">
      <w:pPr>
        <w:spacing w:before="5"/>
        <w:rPr>
          <w:b/>
          <w:sz w:val="42"/>
        </w:rPr>
      </w:pPr>
    </w:p>
    <w:p w:rsidR="00826B85" w:rsidRPr="00826B85" w:rsidRDefault="00826B85" w:rsidP="00826B85">
      <w:pPr>
        <w:pBdr>
          <w:top w:val="nil"/>
          <w:left w:val="nil"/>
          <w:bottom w:val="nil"/>
          <w:right w:val="nil"/>
          <w:between w:val="nil"/>
        </w:pBdr>
        <w:ind w:left="720" w:right="1251" w:firstLine="720"/>
      </w:pPr>
      <w:bookmarkStart w:id="28" w:name="_bookmark33"/>
      <w:bookmarkEnd w:id="28"/>
      <w:r w:rsidRPr="00826B85">
        <w:t xml:space="preserve">The document will be reviewed through individual and peer review for individual changes to ensure that the document maintains correctness, unambiguity, completeness, stability, and verifiability. Group review will take place with regards to defects and on a biweekly basis as specified in Section 10.  If a proposal is made under a group review and accepted, the next group review will </w:t>
      </w:r>
      <w:r w:rsidRPr="00826B85">
        <w:lastRenderedPageBreak/>
        <w:t xml:space="preserve">address the progress of the proposal, and allocate resources as necessary to aid or terminate the proposal. </w:t>
      </w:r>
    </w:p>
    <w:p w:rsidR="00826B85" w:rsidRPr="00826B85" w:rsidRDefault="00826B85" w:rsidP="00826B85">
      <w:pPr>
        <w:pBdr>
          <w:top w:val="nil"/>
          <w:left w:val="nil"/>
          <w:bottom w:val="nil"/>
          <w:right w:val="nil"/>
          <w:between w:val="nil"/>
        </w:pBdr>
        <w:ind w:left="720" w:right="1251"/>
        <w:rPr>
          <w:color w:val="000000"/>
        </w:rPr>
      </w:pPr>
    </w:p>
    <w:p w:rsidR="00826B85" w:rsidRPr="00826B85" w:rsidRDefault="00826B85" w:rsidP="00826B85">
      <w:pPr>
        <w:numPr>
          <w:ilvl w:val="1"/>
          <w:numId w:val="12"/>
        </w:numPr>
        <w:tabs>
          <w:tab w:val="left" w:pos="830"/>
        </w:tabs>
        <w:spacing w:before="205"/>
        <w:ind w:left="829" w:hanging="690"/>
        <w:outlineLvl w:val="0"/>
        <w:rPr>
          <w:b/>
          <w:bCs/>
          <w:sz w:val="28"/>
          <w:szCs w:val="28"/>
        </w:rPr>
      </w:pPr>
      <w:r w:rsidRPr="00826B85">
        <w:rPr>
          <w:b/>
          <w:bCs/>
          <w:sz w:val="28"/>
          <w:szCs w:val="28"/>
        </w:rPr>
        <w:t>Requirements</w:t>
      </w:r>
      <w:r w:rsidRPr="00826B85">
        <w:rPr>
          <w:b/>
          <w:bCs/>
          <w:spacing w:val="-2"/>
          <w:sz w:val="28"/>
          <w:szCs w:val="28"/>
        </w:rPr>
        <w:t xml:space="preserve"> </w:t>
      </w:r>
      <w:r w:rsidRPr="00826B85">
        <w:rPr>
          <w:b/>
          <w:bCs/>
          <w:spacing w:val="-3"/>
          <w:sz w:val="28"/>
          <w:szCs w:val="28"/>
        </w:rPr>
        <w:t>Traceability</w:t>
      </w:r>
    </w:p>
    <w:p w:rsidR="00826B85" w:rsidRPr="00826B85" w:rsidRDefault="00826B85" w:rsidP="00826B85">
      <w:pPr>
        <w:spacing w:before="4"/>
        <w:rPr>
          <w:b/>
          <w:sz w:val="42"/>
        </w:rPr>
      </w:pPr>
    </w:p>
    <w:p w:rsidR="00826B85" w:rsidRPr="00826B85" w:rsidRDefault="00D442C8" w:rsidP="00826B85">
      <w:pPr>
        <w:pBdr>
          <w:top w:val="nil"/>
          <w:left w:val="nil"/>
          <w:bottom w:val="nil"/>
          <w:right w:val="nil"/>
          <w:between w:val="nil"/>
        </w:pBdr>
        <w:ind w:left="720" w:right="1104"/>
        <w:sectPr w:rsidR="00826B85" w:rsidRPr="00826B85">
          <w:pgSz w:w="12240" w:h="15840"/>
          <w:pgMar w:top="1120" w:right="720" w:bottom="920" w:left="1660" w:header="725" w:footer="738" w:gutter="0"/>
          <w:cols w:space="720" w:equalWidth="0">
            <w:col w:w="9360"/>
          </w:cols>
        </w:sectPr>
      </w:pPr>
      <w:r>
        <w:rPr>
          <w:rFonts w:ascii="Arial" w:hAnsi="Arial" w:cs="Arial"/>
          <w:color w:val="000000"/>
        </w:rPr>
        <w:t>All requirements that are stated in this document will be traceable. Traceability will be executed on the numbered order of each requirement as defined in Section 6. The requirements stated in section 6 can be referred to as Function Requirement (Number) or Nonfunctional Requirement (Number), to be traced both forwards and backwards</w:t>
      </w:r>
      <w:r w:rsidR="00826B85" w:rsidRPr="00826B85">
        <w:t>.</w:t>
      </w:r>
    </w:p>
    <w:p w:rsidR="00826B85" w:rsidRPr="00826B85" w:rsidRDefault="00826B85" w:rsidP="00826B85">
      <w:pPr>
        <w:sectPr w:rsidR="00826B85" w:rsidRPr="00826B85">
          <w:pgSz w:w="12240" w:h="15840"/>
          <w:pgMar w:top="1120" w:right="720" w:bottom="920" w:left="1660" w:header="725" w:footer="738" w:gutter="0"/>
          <w:cols w:space="720"/>
        </w:sectPr>
      </w:pPr>
    </w:p>
    <w:p w:rsidR="00826B85" w:rsidRPr="00826B85" w:rsidRDefault="00826B85" w:rsidP="00826B85">
      <w:pPr>
        <w:spacing w:line="20" w:lineRule="exact"/>
        <w:rPr>
          <w:sz w:val="2"/>
        </w:rPr>
      </w:pPr>
    </w:p>
    <w:p w:rsidR="00826B85" w:rsidRPr="00826B85" w:rsidRDefault="00826B85" w:rsidP="00826B85">
      <w:pPr>
        <w:numPr>
          <w:ilvl w:val="1"/>
          <w:numId w:val="12"/>
        </w:numPr>
        <w:tabs>
          <w:tab w:val="left" w:pos="830"/>
        </w:tabs>
        <w:spacing w:before="227"/>
        <w:ind w:left="829" w:hanging="690"/>
        <w:outlineLvl w:val="0"/>
        <w:rPr>
          <w:b/>
          <w:bCs/>
          <w:sz w:val="28"/>
          <w:szCs w:val="28"/>
        </w:rPr>
      </w:pPr>
      <w:bookmarkStart w:id="29" w:name="_bookmark34"/>
      <w:bookmarkEnd w:id="29"/>
      <w:r w:rsidRPr="00826B85">
        <w:rPr>
          <w:b/>
          <w:bCs/>
          <w:sz w:val="28"/>
          <w:szCs w:val="28"/>
        </w:rPr>
        <w:t>Schedule</w:t>
      </w:r>
      <w:r w:rsidRPr="00826B85">
        <w:rPr>
          <w:b/>
          <w:bCs/>
          <w:spacing w:val="1"/>
          <w:sz w:val="28"/>
          <w:szCs w:val="28"/>
        </w:rPr>
        <w:t xml:space="preserve"> </w:t>
      </w:r>
      <w:r w:rsidRPr="00826B85">
        <w:rPr>
          <w:b/>
          <w:bCs/>
          <w:spacing w:val="-4"/>
          <w:sz w:val="28"/>
          <w:szCs w:val="28"/>
        </w:rPr>
        <w:t>Tracking</w:t>
      </w:r>
    </w:p>
    <w:p w:rsidR="00826B85" w:rsidRDefault="00826B85" w:rsidP="00826B85">
      <w:pPr>
        <w:rPr>
          <w:b/>
          <w:sz w:val="20"/>
        </w:rPr>
      </w:pPr>
    </w:p>
    <w:p w:rsidR="006F62B2" w:rsidRPr="006F62B2" w:rsidRDefault="006F62B2" w:rsidP="006F62B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08"/>
        <w:gridCol w:w="2252"/>
        <w:gridCol w:w="1679"/>
        <w:gridCol w:w="1318"/>
        <w:gridCol w:w="1703"/>
      </w:tblGrid>
      <w:tr w:rsidR="006F62B2" w:rsidRPr="006F62B2" w:rsidTr="006F62B2">
        <w:trPr>
          <w:trHeight w:val="10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1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2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400" w:right="38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8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8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898"/>
        <w:gridCol w:w="2392"/>
        <w:gridCol w:w="1679"/>
        <w:gridCol w:w="1388"/>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2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-1.5 hours</w:t>
            </w:r>
          </w:p>
        </w:tc>
      </w:tr>
      <w:tr w:rsidR="006F62B2" w:rsidRPr="006F62B2" w:rsidTr="006F62B2">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lastRenderedPageBreak/>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-0.5 hours</w:t>
            </w:r>
          </w:p>
        </w:tc>
      </w:tr>
      <w:tr w:rsidR="006F62B2" w:rsidRPr="006F62B2" w:rsidTr="006F62B2">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400" w:right="38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8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6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 hours</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765"/>
        <w:gridCol w:w="2472"/>
        <w:gridCol w:w="1679"/>
        <w:gridCol w:w="1441"/>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SPMP Version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SPMP Version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3.5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0.5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SPMP Version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SPMP Version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3.5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-0.5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SPMP Version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15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15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p w:rsidR="006F62B2" w:rsidRPr="006F62B2" w:rsidRDefault="006F62B2" w:rsidP="006F62B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70"/>
        <w:gridCol w:w="2349"/>
        <w:gridCol w:w="1679"/>
        <w:gridCol w:w="1459"/>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lastRenderedPageBreak/>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SRS Version 3.0 -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1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SRS Version 3.0 -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-1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SRS Version 3.0 -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SRS Version 3.0 -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3.5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-0.5 hours</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SRS Version 3.0 -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16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15.5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-0.5 hours</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p w:rsidR="006F62B2" w:rsidRPr="006F62B2" w:rsidRDefault="006F62B2" w:rsidP="006F62B2">
      <w:pPr>
        <w:spacing w:before="93" w:after="0" w:line="240" w:lineRule="auto"/>
        <w:ind w:left="140"/>
        <w:rPr>
          <w:rFonts w:ascii="Times New Roman" w:eastAsia="Times New Roman" w:hAnsi="Times New Roman" w:cs="Times New Roman"/>
          <w:sz w:val="24"/>
          <w:szCs w:val="24"/>
        </w:rPr>
      </w:pPr>
      <w:r w:rsidRPr="006F62B2">
        <w:rPr>
          <w:rFonts w:ascii="Arial" w:eastAsia="Times New Roman" w:hAnsi="Arial" w:cs="Arial"/>
          <w:b/>
          <w:bCs/>
          <w:color w:val="000000"/>
          <w:sz w:val="24"/>
          <w:szCs w:val="24"/>
        </w:rPr>
        <w:t>Cumulative</w:t>
      </w:r>
    </w:p>
    <w:p w:rsidR="006F62B2" w:rsidRPr="006F62B2" w:rsidRDefault="006F62B2" w:rsidP="006F62B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25"/>
        <w:gridCol w:w="1116"/>
        <w:gridCol w:w="976"/>
        <w:gridCol w:w="1141"/>
      </w:tblGrid>
      <w:tr w:rsidR="006F62B2" w:rsidRPr="006F62B2" w:rsidTr="006F62B2">
        <w:trPr>
          <w:trHeight w:val="626"/>
        </w:trPr>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ind w:left="107" w:right="130"/>
              <w:rPr>
                <w:rFonts w:ascii="Times New Roman" w:eastAsia="Times New Roman" w:hAnsi="Times New Roman" w:cs="Times New Roman"/>
                <w:sz w:val="24"/>
                <w:szCs w:val="24"/>
              </w:rPr>
            </w:pPr>
            <w:r w:rsidRPr="006F62B2">
              <w:rPr>
                <w:rFonts w:ascii="Arial" w:eastAsia="Times New Roman" w:hAnsi="Arial" w:cs="Arial"/>
                <w:color w:val="000000"/>
              </w:rPr>
              <w:t>Who (individual or Team)</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ind w:left="107"/>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ind w:left="107"/>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ind w:left="108"/>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371"/>
        </w:trPr>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Faizan Hussain</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11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10.5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-0.5 hours</w:t>
            </w:r>
          </w:p>
        </w:tc>
      </w:tr>
      <w:tr w:rsidR="006F62B2" w:rsidRPr="006F62B2" w:rsidTr="006F62B2">
        <w:trPr>
          <w:trHeight w:val="373"/>
        </w:trPr>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sz w:val="20"/>
                <w:szCs w:val="20"/>
              </w:rPr>
              <w:t>Hriditaa</w:t>
            </w:r>
            <w:proofErr w:type="spellEnd"/>
            <w:r w:rsidRPr="006F62B2">
              <w:rPr>
                <w:rFonts w:ascii="Arial" w:eastAsia="Times New Roman" w:hAnsi="Arial" w:cs="Arial"/>
                <w:color w:val="000000"/>
                <w:sz w:val="20"/>
                <w:szCs w:val="20"/>
              </w:rPr>
              <w:t xml:space="preserve"> </w:t>
            </w:r>
            <w:proofErr w:type="spellStart"/>
            <w:r w:rsidRPr="006F62B2">
              <w:rPr>
                <w:rFonts w:ascii="Arial" w:eastAsia="Times New Roman" w:hAnsi="Arial" w:cs="Arial"/>
                <w:color w:val="000000"/>
                <w:sz w:val="20"/>
                <w:szCs w:val="20"/>
              </w:rPr>
              <w:t>Dekate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12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11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 hours</w:t>
            </w:r>
          </w:p>
        </w:tc>
      </w:tr>
      <w:tr w:rsidR="006F62B2" w:rsidRPr="006F62B2" w:rsidTr="006F62B2">
        <w:trPr>
          <w:trHeight w:val="373"/>
        </w:trPr>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sz w:val="20"/>
                <w:szCs w:val="20"/>
              </w:rPr>
              <w:t>Neh</w:t>
            </w:r>
            <w:proofErr w:type="spellEnd"/>
            <w:r w:rsidRPr="006F62B2">
              <w:rPr>
                <w:rFonts w:ascii="Arial" w:eastAsia="Times New Roman" w:hAnsi="Arial" w:cs="Arial"/>
                <w:color w:val="000000"/>
                <w:sz w:val="20"/>
                <w:szCs w:val="20"/>
              </w:rPr>
              <w:t xml:space="preserve"> </w:t>
            </w:r>
            <w:proofErr w:type="spellStart"/>
            <w:r w:rsidRPr="006F62B2">
              <w:rPr>
                <w:rFonts w:ascii="Arial" w:eastAsia="Times New Roman" w:hAnsi="Arial" w:cs="Arial"/>
                <w:color w:val="000000"/>
                <w:sz w:val="20"/>
                <w:szCs w:val="20"/>
              </w:rPr>
              <w:t>Kundalia</w:t>
            </w:r>
            <w:proofErr w:type="spellEnd"/>
          </w:p>
          <w:p w:rsidR="006F62B2" w:rsidRPr="006F62B2" w:rsidRDefault="006F62B2" w:rsidP="006F62B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12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12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0 hours</w:t>
            </w:r>
          </w:p>
        </w:tc>
      </w:tr>
      <w:tr w:rsidR="006F62B2" w:rsidRPr="006F62B2" w:rsidTr="006F62B2">
        <w:trPr>
          <w:trHeight w:val="373"/>
        </w:trPr>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Nick Tran</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12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11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-1 hours</w:t>
            </w:r>
          </w:p>
        </w:tc>
      </w:tr>
      <w:tr w:rsidR="006F62B2" w:rsidRPr="006F62B2" w:rsidTr="006F62B2">
        <w:trPr>
          <w:trHeight w:val="373"/>
        </w:trPr>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Total</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47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44.5 hours</w:t>
            </w:r>
          </w:p>
        </w:tc>
        <w:tc>
          <w:tcPr>
            <w:tcW w:w="0" w:type="auto"/>
            <w:tcBorders>
              <w:top w:val="single" w:sz="4" w:space="0" w:color="000000"/>
              <w:left w:val="single" w:sz="4" w:space="0" w:color="000000"/>
              <w:bottom w:val="single" w:sz="4" w:space="0" w:color="000000"/>
              <w:right w:val="single" w:sz="4" w:space="0" w:color="000000"/>
            </w:tcBorders>
            <w:hideMark/>
          </w:tcPr>
          <w:p w:rsidR="006F62B2" w:rsidRPr="006F62B2" w:rsidRDefault="006F62B2" w:rsidP="006F62B2">
            <w:pPr>
              <w:spacing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0"/>
                <w:szCs w:val="20"/>
              </w:rPr>
              <w:t>-2.5 hours</w:t>
            </w:r>
          </w:p>
        </w:tc>
      </w:tr>
    </w:tbl>
    <w:p w:rsidR="006F62B2" w:rsidRPr="00826B85" w:rsidRDefault="006F62B2" w:rsidP="00826B85">
      <w:pPr>
        <w:rPr>
          <w:b/>
          <w:sz w:val="20"/>
        </w:rPr>
      </w:pPr>
    </w:p>
    <w:p w:rsidR="00826B85" w:rsidRPr="00826B85" w:rsidRDefault="00826B85" w:rsidP="00826B85">
      <w:pPr>
        <w:spacing w:before="4" w:after="1"/>
        <w:rPr>
          <w:b/>
        </w:rPr>
      </w:pPr>
    </w:p>
    <w:p w:rsidR="00826B85" w:rsidRPr="00826B85" w:rsidRDefault="00826B85" w:rsidP="00826B85">
      <w:pPr>
        <w:rPr>
          <w:rFonts w:ascii="Times New Roman"/>
          <w:sz w:val="20"/>
        </w:rPr>
        <w:sectPr w:rsidR="00826B85" w:rsidRPr="00826B85">
          <w:pgSz w:w="12240" w:h="15840"/>
          <w:pgMar w:top="1120" w:right="720" w:bottom="920" w:left="1660" w:header="725" w:footer="738" w:gutter="0"/>
          <w:cols w:space="720"/>
        </w:sectPr>
      </w:pPr>
    </w:p>
    <w:p w:rsidR="00826B85" w:rsidRPr="00826B85" w:rsidRDefault="00826B85" w:rsidP="00826B85">
      <w:pPr>
        <w:spacing w:before="6"/>
        <w:rPr>
          <w:b/>
          <w:sz w:val="15"/>
        </w:rPr>
      </w:pPr>
    </w:p>
    <w:p w:rsidR="00826B85" w:rsidRPr="00826B85" w:rsidRDefault="00826B85" w:rsidP="00826B85">
      <w:pPr>
        <w:spacing w:before="3"/>
        <w:rPr>
          <w:b/>
          <w:sz w:val="9"/>
        </w:rPr>
      </w:pPr>
    </w:p>
    <w:p w:rsidR="00826B85" w:rsidRPr="00826B85" w:rsidRDefault="00826B85" w:rsidP="00826B85">
      <w:pPr>
        <w:spacing w:line="20" w:lineRule="exact"/>
        <w:ind w:left="111"/>
        <w:rPr>
          <w:sz w:val="2"/>
        </w:rPr>
      </w:pPr>
      <w:r w:rsidRPr="00826B85">
        <w:rPr>
          <w:noProof/>
          <w:sz w:val="2"/>
        </w:rPr>
        <mc:AlternateContent>
          <mc:Choice Requires="wpg">
            <w:drawing>
              <wp:inline distT="0" distB="0" distL="0" distR="0" wp14:anchorId="16046395" wp14:editId="416D0A25">
                <wp:extent cx="5524500" cy="9525"/>
                <wp:effectExtent l="0" t="0" r="0" b="0"/>
                <wp:docPr id="2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9525"/>
                          <a:chOff x="0" y="0"/>
                          <a:chExt cx="8700" cy="15"/>
                        </a:xfrm>
                      </wpg:grpSpPr>
                      <wps:wsp>
                        <wps:cNvPr id="27" name="Rectangle 4"/>
                        <wps:cNvSpPr>
                          <a:spLocks noChangeArrowheads="1"/>
                        </wps:cNvSpPr>
                        <wps:spPr bwMode="auto">
                          <a:xfrm>
                            <a:off x="0" y="0"/>
                            <a:ext cx="87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 o:spid="_x0000_s1026" style="width:435pt;height:.75pt;mso-position-horizontal-relative:char;mso-position-vertical-relative:line" coordsize="87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">
                <v:rect id="Rectangle 4" o:spid="_x0000_s1027" style="position:absolute;width:870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w10:anchorlock/>
              </v:group>
            </w:pict>
          </mc:Fallback>
        </mc:AlternateContent>
      </w:r>
    </w:p>
    <w:p w:rsidR="00826B85" w:rsidRPr="00826B85" w:rsidRDefault="00826B85" w:rsidP="00826B85">
      <w:pPr>
        <w:numPr>
          <w:ilvl w:val="1"/>
          <w:numId w:val="12"/>
        </w:numPr>
        <w:tabs>
          <w:tab w:val="left" w:pos="830"/>
        </w:tabs>
        <w:ind w:left="829" w:hanging="690"/>
        <w:outlineLvl w:val="0"/>
        <w:rPr>
          <w:b/>
          <w:bCs/>
          <w:sz w:val="28"/>
          <w:szCs w:val="28"/>
        </w:rPr>
      </w:pPr>
      <w:bookmarkStart w:id="30" w:name="_bookmark35"/>
      <w:bookmarkEnd w:id="30"/>
      <w:r w:rsidRPr="00826B85">
        <w:rPr>
          <w:b/>
          <w:bCs/>
          <w:sz w:val="28"/>
          <w:szCs w:val="28"/>
        </w:rPr>
        <w:t xml:space="preserve">Defect </w:t>
      </w:r>
      <w:r w:rsidRPr="00826B85">
        <w:rPr>
          <w:b/>
          <w:bCs/>
          <w:spacing w:val="-4"/>
          <w:sz w:val="28"/>
          <w:szCs w:val="28"/>
        </w:rPr>
        <w:t>Tracking</w:t>
      </w:r>
    </w:p>
    <w:p w:rsidR="00826B85" w:rsidRPr="00826B85" w:rsidRDefault="00826B85" w:rsidP="00826B85">
      <w:pPr>
        <w:rPr>
          <w:b/>
          <w:sz w:val="20"/>
        </w:rPr>
      </w:pPr>
    </w:p>
    <w:p w:rsidR="00826B85" w:rsidRPr="00826B85" w:rsidRDefault="00826B85" w:rsidP="00826B85">
      <w:pPr>
        <w:spacing w:before="4" w:after="1"/>
        <w:rPr>
          <w:b/>
        </w:rPr>
      </w:pPr>
    </w:p>
    <w:p w:rsidR="006F62B2" w:rsidRPr="006F62B2" w:rsidRDefault="006F62B2" w:rsidP="006F62B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94"/>
        <w:gridCol w:w="2072"/>
        <w:gridCol w:w="1679"/>
        <w:gridCol w:w="1312"/>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2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1.0 – Project Domain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400" w:right="38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p w:rsidR="006F62B2" w:rsidRPr="006F62B2" w:rsidRDefault="006F62B2" w:rsidP="006F62B2">
      <w:pPr>
        <w:spacing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690"/>
        <w:gridCol w:w="2176"/>
        <w:gridCol w:w="1679"/>
        <w:gridCol w:w="1312"/>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lastRenderedPageBreak/>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2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r w:rsidR="006F62B2" w:rsidRPr="006F62B2" w:rsidTr="006F62B2">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r w:rsidR="006F62B2" w:rsidRPr="006F62B2" w:rsidTr="006F62B2">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r w:rsidR="006F62B2" w:rsidRPr="006F62B2" w:rsidTr="006F62B2">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2.0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400" w:right="38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620"/>
        <w:gridCol w:w="2246"/>
        <w:gridCol w:w="1679"/>
        <w:gridCol w:w="1312"/>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SPMP 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2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SPMP 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SPMP 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lastRenderedPageBreak/>
              <w:t>SPMP 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SPMP 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400" w:right="38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-2</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620"/>
        <w:gridCol w:w="2246"/>
        <w:gridCol w:w="1679"/>
        <w:gridCol w:w="1312"/>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540"/>
              <w:rPr>
                <w:rFonts w:ascii="Times New Roman" w:eastAsia="Times New Roman" w:hAnsi="Times New Roman" w:cs="Times New Roman"/>
                <w:sz w:val="24"/>
                <w:szCs w:val="24"/>
              </w:rPr>
            </w:pPr>
            <w:r w:rsidRPr="006F62B2">
              <w:rPr>
                <w:rFonts w:ascii="Arial" w:eastAsia="Times New Roman" w:hAnsi="Arial" w:cs="Arial"/>
                <w:color w:val="000000"/>
              </w:rPr>
              <w:t>Artifact or 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20"/>
              <w:rPr>
                <w:rFonts w:ascii="Times New Roman" w:eastAsia="Times New Roman" w:hAnsi="Times New Roman" w:cs="Times New Roman"/>
                <w:sz w:val="24"/>
                <w:szCs w:val="24"/>
              </w:rPr>
            </w:pPr>
            <w:r w:rsidRPr="006F62B2">
              <w:rPr>
                <w:rFonts w:ascii="Arial" w:eastAsia="Times New Roman" w:hAnsi="Arial" w:cs="Arial"/>
                <w:color w:val="000000"/>
              </w:rPr>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3 -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220"/>
              <w:rPr>
                <w:rFonts w:ascii="Times New Roman" w:eastAsia="Times New Roman" w:hAnsi="Times New Roman" w:cs="Times New Roman"/>
                <w:sz w:val="24"/>
                <w:szCs w:val="24"/>
              </w:rPr>
            </w:pPr>
            <w:r w:rsidRPr="006F62B2">
              <w:rPr>
                <w:rFonts w:ascii="Arial" w:eastAsia="Times New Roman" w:hAnsi="Arial" w:cs="Arial"/>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3 -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Hriditaa</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3 -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Arial" w:eastAsia="Times New Roman" w:hAnsi="Arial" w:cs="Arial"/>
                <w:color w:val="000000"/>
              </w:rPr>
              <w:t>Neh</w:t>
            </w:r>
            <w:proofErr w:type="spellEnd"/>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3 -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r w:rsidR="006F62B2" w:rsidRPr="006F62B2" w:rsidTr="006F62B2">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SRS Version 3 -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400" w:right="380"/>
              <w:rPr>
                <w:rFonts w:ascii="Times New Roman" w:eastAsia="Times New Roman" w:hAnsi="Times New Roman" w:cs="Times New Roman"/>
                <w:sz w:val="24"/>
                <w:szCs w:val="24"/>
              </w:rPr>
            </w:pPr>
            <w:r w:rsidRPr="006F62B2">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Arial" w:eastAsia="Times New Roman" w:hAnsi="Arial" w:cs="Arial"/>
                <w:color w:val="000000"/>
              </w:rPr>
              <w:t>0</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p w:rsidR="006F62B2" w:rsidRPr="006F62B2" w:rsidRDefault="006F62B2" w:rsidP="006F62B2">
      <w:pPr>
        <w:spacing w:after="0" w:line="240" w:lineRule="auto"/>
        <w:rPr>
          <w:rFonts w:ascii="Times New Roman" w:eastAsia="Times New Roman" w:hAnsi="Times New Roman" w:cs="Times New Roman"/>
          <w:sz w:val="24"/>
          <w:szCs w:val="24"/>
        </w:rPr>
      </w:pPr>
    </w:p>
    <w:p w:rsidR="006F62B2" w:rsidRPr="006F62B2" w:rsidRDefault="006F62B2" w:rsidP="006F62B2">
      <w:pPr>
        <w:spacing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p w:rsidR="006F62B2" w:rsidRPr="006F62B2" w:rsidRDefault="006F62B2" w:rsidP="006F62B2">
      <w:pPr>
        <w:spacing w:before="100" w:after="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Cumulative</w:t>
      </w:r>
    </w:p>
    <w:p w:rsidR="006F62B2" w:rsidRPr="006F62B2" w:rsidRDefault="006F62B2" w:rsidP="006F62B2">
      <w:pPr>
        <w:spacing w:after="240" w:line="240" w:lineRule="auto"/>
        <w:rPr>
          <w:rFonts w:ascii="Times New Roman" w:eastAsia="Times New Roman" w:hAnsi="Times New Roman" w:cs="Times New Roman"/>
          <w:sz w:val="24"/>
          <w:szCs w:val="24"/>
        </w:rPr>
      </w:pPr>
      <w:r w:rsidRPr="006F62B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396"/>
        <w:gridCol w:w="1679"/>
        <w:gridCol w:w="1312"/>
        <w:gridCol w:w="1703"/>
      </w:tblGrid>
      <w:tr w:rsidR="006F62B2" w:rsidRPr="006F62B2" w:rsidTr="006F62B2">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after="0" w:line="240" w:lineRule="auto"/>
              <w:ind w:left="500" w:right="140"/>
              <w:rPr>
                <w:rFonts w:ascii="Times New Roman" w:eastAsia="Times New Roman" w:hAnsi="Times New Roman" w:cs="Times New Roman"/>
                <w:sz w:val="24"/>
                <w:szCs w:val="24"/>
              </w:rPr>
            </w:pPr>
            <w:r w:rsidRPr="006F62B2">
              <w:rPr>
                <w:rFonts w:ascii="Arial" w:eastAsia="Times New Roman" w:hAnsi="Arial" w:cs="Arial"/>
                <w:color w:val="000000"/>
              </w:rPr>
              <w:lastRenderedPageBreak/>
              <w:t>Who (individual and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500"/>
              <w:rPr>
                <w:rFonts w:ascii="Times New Roman" w:eastAsia="Times New Roman" w:hAnsi="Times New Roman" w:cs="Times New Roman"/>
                <w:sz w:val="24"/>
                <w:szCs w:val="24"/>
              </w:rPr>
            </w:pPr>
            <w:r w:rsidRPr="006F62B2">
              <w:rPr>
                <w:rFonts w:ascii="Arial" w:eastAsia="Times New Roman" w:hAnsi="Arial" w:cs="Arial"/>
                <w:color w:val="000000"/>
              </w:rPr>
              <w:t>Difference</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Faizan Hussain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0</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Times New Roman" w:eastAsia="Times New Roman" w:hAnsi="Times New Roman" w:cs="Times New Roman"/>
                <w:color w:val="000000"/>
              </w:rPr>
              <w:t>Hriditaa</w:t>
            </w:r>
            <w:proofErr w:type="spellEnd"/>
            <w:r w:rsidRPr="006F62B2">
              <w:rPr>
                <w:rFonts w:ascii="Times New Roman" w:eastAsia="Times New Roman" w:hAnsi="Times New Roman" w:cs="Times New Roman"/>
                <w:color w:val="000000"/>
              </w:rPr>
              <w:t xml:space="preserve"> </w:t>
            </w:r>
            <w:proofErr w:type="spellStart"/>
            <w:r w:rsidRPr="006F62B2">
              <w:rPr>
                <w:rFonts w:ascii="Times New Roman" w:eastAsia="Times New Roman" w:hAnsi="Times New Roman" w:cs="Times New Roman"/>
                <w:color w:val="000000"/>
              </w:rPr>
              <w:t>Dekate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3</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proofErr w:type="spellStart"/>
            <w:r w:rsidRPr="006F62B2">
              <w:rPr>
                <w:rFonts w:ascii="Times New Roman" w:eastAsia="Times New Roman" w:hAnsi="Times New Roman" w:cs="Times New Roman"/>
                <w:color w:val="000000"/>
              </w:rPr>
              <w:t>Neh</w:t>
            </w:r>
            <w:proofErr w:type="spellEnd"/>
            <w:r w:rsidRPr="006F62B2">
              <w:rPr>
                <w:rFonts w:ascii="Times New Roman" w:eastAsia="Times New Roman" w:hAnsi="Times New Roman" w:cs="Times New Roman"/>
                <w:color w:val="000000"/>
              </w:rPr>
              <w:t xml:space="preserve"> </w:t>
            </w:r>
            <w:proofErr w:type="spellStart"/>
            <w:r w:rsidRPr="006F62B2">
              <w:rPr>
                <w:rFonts w:ascii="Times New Roman" w:eastAsia="Times New Roman" w:hAnsi="Times New Roman" w:cs="Times New Roman"/>
                <w:color w:val="000000"/>
              </w:rPr>
              <w:t>Kundalia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-2</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Nick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-1</w:t>
            </w:r>
          </w:p>
        </w:tc>
      </w:tr>
      <w:tr w:rsidR="006F62B2" w:rsidRPr="006F62B2" w:rsidTr="006F62B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240" w:line="240" w:lineRule="auto"/>
              <w:ind w:left="400"/>
              <w:rPr>
                <w:rFonts w:ascii="Times New Roman" w:eastAsia="Times New Roman" w:hAnsi="Times New Roman" w:cs="Times New Roman"/>
                <w:sz w:val="24"/>
                <w:szCs w:val="24"/>
              </w:rPr>
            </w:pPr>
            <w:r w:rsidRPr="006F62B2">
              <w:rPr>
                <w:rFonts w:ascii="Times New Roman" w:eastAsia="Times New Roman" w:hAnsi="Times New Roman" w:cs="Times New Roman"/>
                <w:color w:val="000000"/>
              </w:rPr>
              <w:t>0</w:t>
            </w:r>
          </w:p>
        </w:tc>
      </w:tr>
    </w:tbl>
    <w:p w:rsidR="00826B85" w:rsidRPr="00826B85" w:rsidRDefault="00826B85" w:rsidP="00826B85">
      <w:pPr>
        <w:rPr>
          <w:b/>
          <w:sz w:val="26"/>
        </w:rPr>
      </w:pPr>
    </w:p>
    <w:p w:rsidR="00826B85" w:rsidRDefault="006F62B2" w:rsidP="00826B85">
      <w:pPr>
        <w:spacing w:before="4"/>
        <w:rPr>
          <w:b/>
          <w:sz w:val="29"/>
        </w:rPr>
      </w:pPr>
      <w:r>
        <w:rPr>
          <w:b/>
          <w:sz w:val="29"/>
        </w:rPr>
        <w:t>13.6 Dictionaries</w:t>
      </w:r>
    </w:p>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Class</w:t>
      </w:r>
    </w:p>
    <w:tbl>
      <w:tblPr>
        <w:tblW w:w="0" w:type="auto"/>
        <w:tblCellMar>
          <w:top w:w="15" w:type="dxa"/>
          <w:left w:w="15" w:type="dxa"/>
          <w:bottom w:w="15" w:type="dxa"/>
          <w:right w:w="15" w:type="dxa"/>
        </w:tblCellMar>
        <w:tblLook w:val="04A0" w:firstRow="1" w:lastRow="0" w:firstColumn="1" w:lastColumn="0" w:noHBand="0" w:noVBand="1"/>
      </w:tblPr>
      <w:tblGrid>
        <w:gridCol w:w="1227"/>
        <w:gridCol w:w="2271"/>
        <w:gridCol w:w="3918"/>
        <w:gridCol w:w="2144"/>
      </w:tblGrid>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Attributes</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Air Traffic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This class represents the person who will be handling the flight schedule management and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getflights</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requestFlightUpdate</w:t>
            </w:r>
            <w:proofErr w:type="spellEnd"/>
            <w:r w:rsidRPr="006F62B2">
              <w:rPr>
                <w:rFonts w:ascii="Arial" w:eastAsia="Times New Roman" w:hAnsi="Arial" w:cs="Arial"/>
                <w:color w:val="000000"/>
              </w:rPr>
              <w:t>(</w:t>
            </w: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authorizeLanding</w:t>
            </w:r>
            <w:proofErr w:type="spellEnd"/>
            <w:r w:rsidRPr="006F62B2">
              <w:rPr>
                <w:rFonts w:ascii="Arial" w:eastAsia="Times New Roman" w:hAnsi="Arial" w:cs="Arial"/>
                <w:color w:val="000000"/>
              </w:rPr>
              <w:t>(</w:t>
            </w:r>
            <w:proofErr w:type="spellStart"/>
            <w:r w:rsidRPr="006F62B2">
              <w:rPr>
                <w:rFonts w:ascii="Arial" w:eastAsia="Times New Roman" w:hAnsi="Arial" w:cs="Arial"/>
                <w:color w:val="000000"/>
              </w:rPr>
              <w:t>flightid,location</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authorizeTakeOff</w:t>
            </w:r>
            <w:proofErr w:type="spellEnd"/>
            <w:r w:rsidRPr="006F62B2">
              <w:rPr>
                <w:rFonts w:ascii="Arial" w:eastAsia="Times New Roman" w:hAnsi="Arial" w:cs="Arial"/>
                <w:color w:val="000000"/>
              </w:rPr>
              <w:t>(</w:t>
            </w:r>
            <w:proofErr w:type="spellStart"/>
            <w:r w:rsidRPr="006F62B2">
              <w:rPr>
                <w:rFonts w:ascii="Arial" w:eastAsia="Times New Roman" w:hAnsi="Arial" w:cs="Arial"/>
                <w:color w:val="000000"/>
              </w:rPr>
              <w:t>flightid,location</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PhoneNumber</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Email</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Password</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Airport</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Pilot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This class represents the pilots who will be communicating with the Air Traffic </w:t>
            </w:r>
            <w:r w:rsidRPr="006F62B2">
              <w:rPr>
                <w:rFonts w:ascii="Arial" w:eastAsia="Times New Roman" w:hAnsi="Arial" w:cs="Arial"/>
                <w:color w:val="000000"/>
              </w:rPr>
              <w:lastRenderedPageBreak/>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lastRenderedPageBreak/>
              <w:t>updateFlightInfo</w:t>
            </w:r>
            <w:proofErr w:type="spellEnd"/>
            <w:r w:rsidRPr="006F62B2">
              <w:rPr>
                <w:rFonts w:ascii="Arial" w:eastAsia="Times New Roman" w:hAnsi="Arial" w:cs="Arial"/>
                <w:color w:val="000000"/>
              </w:rPr>
              <w:t>(</w:t>
            </w:r>
            <w:proofErr w:type="spellStart"/>
            <w:r w:rsidRPr="006F62B2">
              <w:rPr>
                <w:rFonts w:ascii="Arial" w:eastAsia="Times New Roman" w:hAnsi="Arial" w:cs="Arial"/>
                <w:color w:val="000000"/>
              </w:rPr>
              <w:t>flightid,location,time</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land(</w:t>
            </w: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takeOff</w:t>
            </w:r>
            <w:proofErr w:type="spellEnd"/>
            <w:r w:rsidRPr="006F62B2">
              <w:rPr>
                <w:rFonts w:ascii="Arial" w:eastAsia="Times New Roman" w:hAnsi="Arial" w:cs="Arial"/>
                <w:color w:val="000000"/>
              </w:rPr>
              <w:t>(</w:t>
            </w: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PhoneNumber</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Email</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lastRenderedPageBreak/>
              <w:t>Password</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CanLand</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CanTakeOff</w:t>
            </w:r>
            <w:proofErr w:type="spellEnd"/>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lastRenderedPageBreak/>
              <w:t xml:space="preserve">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This class represents the flights that might be landing, taxiing or taking 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getArrivalTime</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getDepartureTime</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Cancel()</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setArrivalTime</w:t>
            </w:r>
            <w:proofErr w:type="spellEnd"/>
            <w:r w:rsidRPr="006F62B2">
              <w:rPr>
                <w:rFonts w:ascii="Arial" w:eastAsia="Times New Roman" w:hAnsi="Arial" w:cs="Arial"/>
                <w:color w:val="000000"/>
              </w:rPr>
              <w:t>(time)</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changeArrivalGate</w:t>
            </w:r>
            <w:proofErr w:type="spellEnd"/>
            <w:r w:rsidRPr="006F62B2">
              <w:rPr>
                <w:rFonts w:ascii="Arial" w:eastAsia="Times New Roman" w:hAnsi="Arial" w:cs="Arial"/>
                <w:color w:val="000000"/>
              </w:rPr>
              <w:t>(location)</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changeDepartureGate</w:t>
            </w:r>
            <w:proofErr w:type="spellEnd"/>
            <w:r w:rsidRPr="006F62B2">
              <w:rPr>
                <w:rFonts w:ascii="Arial" w:eastAsia="Times New Roman" w:hAnsi="Arial" w:cs="Arial"/>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flightid</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airplane</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ArrivalTime</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DepartureTime</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ArrivalLocation</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DepartureLocation</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Location</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This represents the individual gates at the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updateVacancyStatus</w:t>
            </w:r>
            <w:proofErr w:type="spellEnd"/>
            <w:r w:rsidRPr="006F62B2">
              <w:rPr>
                <w:rFonts w:ascii="Arial" w:eastAsia="Times New Roman" w:hAnsi="Arial" w:cs="Arial"/>
                <w:color w:val="000000"/>
              </w:rPr>
              <w:t>(</w:t>
            </w:r>
            <w:proofErr w:type="spellStart"/>
            <w:r w:rsidRPr="006F62B2">
              <w:rPr>
                <w:rFonts w:ascii="Arial" w:eastAsia="Times New Roman" w:hAnsi="Arial" w:cs="Arial"/>
                <w:color w:val="000000"/>
              </w:rPr>
              <w:t>vacancyStatus</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getVacancyStatus</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AirportCode</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Gate</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IsVacant</w:t>
            </w:r>
            <w:proofErr w:type="spellEnd"/>
            <w:r w:rsidRPr="006F62B2">
              <w:rPr>
                <w:rFonts w:ascii="Arial" w:eastAsia="Times New Roman" w:hAnsi="Arial" w:cs="Arial"/>
                <w:color w:val="000000"/>
              </w:rPr>
              <w:t>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This represents the airport at which the planes will be landing and taking 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addFlight</w:t>
            </w:r>
            <w:proofErr w:type="spellEnd"/>
            <w:r w:rsidRPr="006F62B2">
              <w:rPr>
                <w:rFonts w:ascii="Arial" w:eastAsia="Times New Roman" w:hAnsi="Arial" w:cs="Arial"/>
                <w:color w:val="000000"/>
              </w:rPr>
              <w:t>(</w:t>
            </w: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updateRunway1()</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updateRunway2()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flights</w:t>
            </w:r>
          </w:p>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AirTrafficControllers</w:t>
            </w:r>
            <w:proofErr w:type="spellEnd"/>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runway1isAvailable</w:t>
            </w:r>
          </w:p>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runway2isAvailable</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 </w:t>
      </w:r>
    </w:p>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Methods</w:t>
      </w:r>
    </w:p>
    <w:tbl>
      <w:tblPr>
        <w:tblW w:w="0" w:type="auto"/>
        <w:tblCellMar>
          <w:top w:w="15" w:type="dxa"/>
          <w:left w:w="15" w:type="dxa"/>
          <w:bottom w:w="15" w:type="dxa"/>
          <w:right w:w="15" w:type="dxa"/>
        </w:tblCellMar>
        <w:tblLook w:val="04A0" w:firstRow="1" w:lastRow="0" w:firstColumn="1" w:lastColumn="0" w:noHBand="0" w:noVBand="1"/>
      </w:tblPr>
      <w:tblGrid>
        <w:gridCol w:w="2550"/>
        <w:gridCol w:w="3491"/>
        <w:gridCol w:w="1615"/>
        <w:gridCol w:w="1904"/>
      </w:tblGrid>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Arguments</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getFlights</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For the air traffic controller to be able to see all the flights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 Traffic Controller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lastRenderedPageBreak/>
              <w:t xml:space="preserve"> </w:t>
            </w:r>
            <w:proofErr w:type="spellStart"/>
            <w:r w:rsidRPr="006F62B2">
              <w:rPr>
                <w:rFonts w:ascii="Arial" w:eastAsia="Times New Roman" w:hAnsi="Arial" w:cs="Arial"/>
                <w:color w:val="000000"/>
              </w:rPr>
              <w:t>requestFlightUpdate</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see the current flight status of a particular flight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 Traffic Controller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authorizeLanding</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authorize landing on the runway for a particular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 Traffic Controller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 location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authorizeTakeoff</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authorize takeoff on the runway for a particular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 Traffic Controller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 location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updateFlightInfo</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For the pilot to be able to make any changes mid-flight if necessary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Pilot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 location, time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Land()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for the pilot to indicate that the plane has landed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Pilot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flightid</w:t>
            </w:r>
            <w:proofErr w:type="spellEnd"/>
            <w:r w:rsidRPr="006F62B2">
              <w:rPr>
                <w:rFonts w:ascii="Arial" w:eastAsia="Times New Roman" w:hAnsi="Arial" w:cs="Arial"/>
                <w:color w:val="000000"/>
              </w:rPr>
              <w:t>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TakeOff</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for the pilot to indicate that the plane is taken 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Pilot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flightid</w:t>
            </w:r>
            <w:proofErr w:type="spellEnd"/>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getArrivalTime</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be able to see arrival time of the flight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getDepartureTime</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be able to see arrival time of the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Cancel()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indicate if a flight is cancelled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setArrivalTime</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change arrival time to a different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time</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setDepartureTime</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change departure time to a different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time</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changeArrivalGate</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change gate of arrival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location</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change Departure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change gate of departure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location</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lastRenderedPageBreak/>
              <w:t>updateVacancyStatus</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change the status gate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vacancyStatus</w:t>
            </w:r>
            <w:proofErr w:type="spellEnd"/>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getVacancy</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get current status of the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addFlight</w:t>
            </w:r>
            <w:proofErr w:type="spellEnd"/>
            <w:r w:rsidRPr="006F62B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add new flight record at the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flightid</w:t>
            </w:r>
            <w:proofErr w:type="spellEnd"/>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updateRunway1()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change the availability status of runway 1 (empty or 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updateRunway2()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change the availability status of runway 2 (empty or 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 </w:t>
      </w:r>
    </w:p>
    <w:p w:rsidR="006F62B2" w:rsidRPr="006F62B2" w:rsidRDefault="006F62B2" w:rsidP="006F62B2">
      <w:pPr>
        <w:spacing w:after="0" w:line="240" w:lineRule="auto"/>
        <w:rPr>
          <w:rFonts w:ascii="Times New Roman" w:eastAsia="Times New Roman" w:hAnsi="Times New Roman" w:cs="Times New Roman"/>
          <w:sz w:val="24"/>
          <w:szCs w:val="24"/>
        </w:rPr>
      </w:pPr>
    </w:p>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Attributes</w:t>
      </w:r>
    </w:p>
    <w:p w:rsidR="006F62B2" w:rsidRPr="006F62B2" w:rsidRDefault="006F62B2" w:rsidP="006F62B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4471"/>
        <w:gridCol w:w="962"/>
        <w:gridCol w:w="1068"/>
        <w:gridCol w:w="702"/>
        <w:gridCol w:w="689"/>
      </w:tblGrid>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 xml:space="preserv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Size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 </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GateList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An array of Gates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 xml:space="preserve"> 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 xml:space="preserve">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 xml:space="preserve"> 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An array of Flights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PilotList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 list of pilots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PhoneNumber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encrypted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lastRenderedPageBreak/>
              <w:t>CanLand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whether a plane can land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CanTakeOff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whether a plane can take 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Boolean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flightid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the unique id of a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airplaneid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the unique id of an airplane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ArrivalTime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the arrival time of a flight at the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DepartureTime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Represents the departure time of a flight from the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AirportCode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A code that uniquely identifies the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 </w:t>
      </w:r>
    </w:p>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Relationship</w:t>
      </w:r>
    </w:p>
    <w:tbl>
      <w:tblPr>
        <w:tblW w:w="0" w:type="auto"/>
        <w:tblCellMar>
          <w:top w:w="15" w:type="dxa"/>
          <w:left w:w="15" w:type="dxa"/>
          <w:bottom w:w="15" w:type="dxa"/>
          <w:right w:w="15" w:type="dxa"/>
        </w:tblCellMar>
        <w:tblLook w:val="04A0" w:firstRow="1" w:lastRow="0" w:firstColumn="1" w:lastColumn="0" w:noHBand="0" w:noVBand="1"/>
      </w:tblPr>
      <w:tblGrid>
        <w:gridCol w:w="1558"/>
        <w:gridCol w:w="2895"/>
        <w:gridCol w:w="1348"/>
        <w:gridCol w:w="1032"/>
        <w:gridCol w:w="1434"/>
        <w:gridCol w:w="1293"/>
      </w:tblGrid>
      <w:tr w:rsidR="006F62B2" w:rsidRPr="006F62B2" w:rsidTr="006F62B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From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To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Optional/ Mandatory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Cardinality</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Communicate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The </w:t>
            </w:r>
            <w:proofErr w:type="spellStart"/>
            <w:r w:rsidRPr="006F62B2">
              <w:rPr>
                <w:rFonts w:ascii="Arial" w:eastAsia="Times New Roman" w:hAnsi="Arial" w:cs="Arial"/>
                <w:color w:val="000000"/>
              </w:rPr>
              <w:t>AirTraffic</w:t>
            </w:r>
            <w:proofErr w:type="spellEnd"/>
            <w:r w:rsidRPr="006F62B2">
              <w:rPr>
                <w:rFonts w:ascii="Arial" w:eastAsia="Times New Roman" w:hAnsi="Arial" w:cs="Arial"/>
                <w:color w:val="000000"/>
              </w:rPr>
              <w:t xml:space="preserve"> Controller will communicate with incoming flights.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AirTraffic</w:t>
            </w:r>
            <w:proofErr w:type="spellEnd"/>
            <w:r w:rsidRPr="006F62B2">
              <w:rPr>
                <w:rFonts w:ascii="Arial" w:eastAsia="Times New Roman" w:hAnsi="Arial" w:cs="Arial"/>
                <w:color w:val="000000"/>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one-to-many</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proofErr w:type="spellStart"/>
            <w:r w:rsidRPr="006F62B2">
              <w:rPr>
                <w:rFonts w:ascii="Arial" w:eastAsia="Times New Roman" w:hAnsi="Arial" w:cs="Arial"/>
                <w:color w:val="000000"/>
              </w:rPr>
              <w:t>IsPilotOf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Each flight will have a relationship to its pilot.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Pilot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one-to-one</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IsAt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If a flight lands at a gate, this relationship will be established to keep track of flights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one-to-one</w:t>
            </w:r>
          </w:p>
        </w:tc>
      </w:tr>
      <w:tr w:rsidR="006F62B2" w:rsidRPr="006F62B2" w:rsidTr="006F62B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proofErr w:type="spellStart"/>
            <w:r w:rsidRPr="006F62B2">
              <w:rPr>
                <w:rFonts w:ascii="Arial" w:eastAsia="Times New Roman" w:hAnsi="Arial" w:cs="Arial"/>
                <w:color w:val="000000"/>
              </w:rPr>
              <w:t>IsAt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The flight may land at the airport at which point this relationship is established.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many-to-one</w:t>
            </w:r>
          </w:p>
        </w:tc>
      </w:tr>
    </w:tbl>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lastRenderedPageBreak/>
        <w:t> </w:t>
      </w:r>
    </w:p>
    <w:p w:rsidR="006F62B2" w:rsidRPr="006F62B2" w:rsidRDefault="006F62B2" w:rsidP="006F62B2">
      <w:pPr>
        <w:spacing w:before="240" w:after="240" w:line="240" w:lineRule="auto"/>
        <w:rPr>
          <w:rFonts w:ascii="Times New Roman" w:eastAsia="Times New Roman" w:hAnsi="Times New Roman" w:cs="Times New Roman"/>
          <w:sz w:val="24"/>
          <w:szCs w:val="24"/>
        </w:rPr>
      </w:pPr>
      <w:r w:rsidRPr="006F62B2">
        <w:rPr>
          <w:rFonts w:ascii="Arial" w:eastAsia="Times New Roman" w:hAnsi="Arial" w:cs="Arial"/>
          <w:b/>
          <w:bCs/>
          <w:color w:val="000000"/>
        </w:rPr>
        <w:t>Key Events</w:t>
      </w:r>
    </w:p>
    <w:tbl>
      <w:tblPr>
        <w:tblW w:w="0" w:type="auto"/>
        <w:tblCellMar>
          <w:top w:w="15" w:type="dxa"/>
          <w:left w:w="15" w:type="dxa"/>
          <w:bottom w:w="15" w:type="dxa"/>
          <w:right w:w="15" w:type="dxa"/>
        </w:tblCellMar>
        <w:tblLook w:val="04A0" w:firstRow="1" w:lastRow="0" w:firstColumn="1" w:lastColumn="0" w:noHBand="0" w:noVBand="1"/>
      </w:tblPr>
      <w:tblGrid>
        <w:gridCol w:w="1361"/>
        <w:gridCol w:w="1859"/>
        <w:gridCol w:w="1316"/>
        <w:gridCol w:w="1302"/>
        <w:gridCol w:w="1263"/>
        <w:gridCol w:w="1485"/>
        <w:gridCol w:w="974"/>
      </w:tblGrid>
      <w:tr w:rsidR="006F62B2" w:rsidRPr="006F62B2" w:rsidTr="006F62B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Motive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State Change</w:t>
            </w:r>
          </w:p>
        </w:tc>
      </w:tr>
      <w:tr w:rsidR="006F62B2" w:rsidRPr="006F62B2" w:rsidTr="006F62B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Pilot and ATC log into the system to establish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Necessary to maintain safety and security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Entering password into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ATC and airplane pilot must know the password and be in each other’s vicinity.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ATC will get in control of the system and send information and direct planes and the airplane pilot will be able to send their flight information to the ATC.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Yes</w:t>
            </w:r>
          </w:p>
        </w:tc>
      </w:tr>
      <w:tr w:rsidR="006F62B2" w:rsidRPr="006F62B2" w:rsidTr="006F62B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Submitting flight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airplane pilot will submit its flight information: flight number, airline, departure destination, to the ATC.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Necessary so that ATC can keep track of current information of all flights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Sending relevant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 xml:space="preserve"> </w:t>
            </w:r>
            <w:r w:rsidRPr="006F62B2">
              <w:rPr>
                <w:rFonts w:ascii="Arial" w:eastAsia="Times New Roman" w:hAnsi="Arial" w:cs="Arial"/>
                <w:color w:val="000000"/>
                <w:sz w:val="24"/>
                <w:szCs w:val="24"/>
              </w:rPr>
              <w:t>The ATC and airplane pilot must be logged in and in the vicinity of each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ATC will receive the information and provide appropriate guidelines to the airplane pilot.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Yes</w:t>
            </w:r>
          </w:p>
        </w:tc>
      </w:tr>
      <w:tr w:rsidR="006F62B2" w:rsidRPr="006F62B2" w:rsidTr="006F62B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Call to land/takeoff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 xml:space="preserve">The ATC will communicate with the Airplane Pilot whether the plane is ready for takeoff/landing or needs to be </w:t>
            </w:r>
            <w:r w:rsidRPr="006F62B2">
              <w:rPr>
                <w:rFonts w:ascii="Arial" w:eastAsia="Times New Roman" w:hAnsi="Arial" w:cs="Arial"/>
                <w:color w:val="000000"/>
                <w:sz w:val="24"/>
                <w:szCs w:val="24"/>
              </w:rPr>
              <w:lastRenderedPageBreak/>
              <w:t>on standby and wait for further instructions. If in the air, waiting for landing, the plane might circle around.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lastRenderedPageBreak/>
              <w:t>Necessary to guide the flight to make the right move on the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Sending relevant information to the pilot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ATC and airplane pilot must be logged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airplane pilot will see the information on what next action to 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Yes</w:t>
            </w:r>
          </w:p>
        </w:tc>
      </w:tr>
      <w:tr w:rsidR="006F62B2" w:rsidRPr="006F62B2" w:rsidTr="006F62B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lastRenderedPageBreak/>
              <w:t>Providing runway and gate 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ATC will communicate with the Airplane Pilot which runway and gate should the plane proceed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Necessary to guide safe navigation of plane at the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Send relevant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The ATC and airplane pilot must be logged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sz w:val="24"/>
                <w:szCs w:val="24"/>
              </w:rPr>
              <w:t>The airplane pilot will see the information on what next action to 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62B2" w:rsidRPr="006F62B2" w:rsidRDefault="006F62B2" w:rsidP="006F62B2">
            <w:pPr>
              <w:spacing w:before="240" w:after="0" w:line="240" w:lineRule="auto"/>
              <w:rPr>
                <w:rFonts w:ascii="Times New Roman" w:eastAsia="Times New Roman" w:hAnsi="Times New Roman" w:cs="Times New Roman"/>
                <w:sz w:val="24"/>
                <w:szCs w:val="24"/>
              </w:rPr>
            </w:pPr>
            <w:r w:rsidRPr="006F62B2">
              <w:rPr>
                <w:rFonts w:ascii="Arial" w:eastAsia="Times New Roman" w:hAnsi="Arial" w:cs="Arial"/>
                <w:color w:val="000000"/>
              </w:rPr>
              <w:t>Yes</w:t>
            </w:r>
          </w:p>
        </w:tc>
      </w:tr>
    </w:tbl>
    <w:p w:rsidR="006F62B2" w:rsidRPr="00826B85" w:rsidRDefault="006F62B2" w:rsidP="006F62B2"/>
    <w:p w:rsidR="00826B85" w:rsidRPr="00826B85" w:rsidRDefault="00826B85" w:rsidP="00826B85">
      <w:pPr>
        <w:numPr>
          <w:ilvl w:val="0"/>
          <w:numId w:val="12"/>
        </w:numPr>
        <w:tabs>
          <w:tab w:val="left" w:pos="674"/>
        </w:tabs>
        <w:spacing w:before="1"/>
        <w:ind w:left="673" w:hanging="534"/>
        <w:outlineLvl w:val="0"/>
        <w:rPr>
          <w:b/>
          <w:bCs/>
          <w:sz w:val="28"/>
          <w:szCs w:val="28"/>
        </w:rPr>
      </w:pPr>
      <w:r w:rsidRPr="00826B85">
        <w:rPr>
          <w:b/>
          <w:bCs/>
          <w:noProof/>
          <w:sz w:val="28"/>
          <w:szCs w:val="28"/>
        </w:rPr>
        <mc:AlternateContent>
          <mc:Choice Requires="wps">
            <w:drawing>
              <wp:anchor distT="0" distB="0" distL="0" distR="0" simplePos="0" relativeHeight="251674624" behindDoc="1" locked="0" layoutInCell="1" allowOverlap="1" wp14:anchorId="4CB22F9B" wp14:editId="6AD93622">
                <wp:simplePos x="0" y="0"/>
                <wp:positionH relativeFrom="page">
                  <wp:posOffset>1125220</wp:posOffset>
                </wp:positionH>
                <wp:positionV relativeFrom="paragraph">
                  <wp:posOffset>251460</wp:posOffset>
                </wp:positionV>
                <wp:extent cx="5524500" cy="8890"/>
                <wp:effectExtent l="0" t="0" r="0" b="0"/>
                <wp:wrapTopAndBottom/>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6pt;margin-top:19.8pt;width:435pt;height:.7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" fillcolor="black" stroked="f">
                <w10:wrap type="topAndBottom" anchorx="page"/>
              </v:rect>
            </w:pict>
          </mc:Fallback>
        </mc:AlternateContent>
      </w:r>
      <w:bookmarkStart w:id="31" w:name="_bookmark36"/>
      <w:bookmarkEnd w:id="31"/>
      <w:r w:rsidRPr="00826B85">
        <w:rPr>
          <w:b/>
          <w:bCs/>
          <w:sz w:val="28"/>
          <w:szCs w:val="28"/>
        </w:rPr>
        <w:t>INDEX</w:t>
      </w:r>
    </w:p>
    <w:p w:rsidR="00826B85" w:rsidRPr="00826B85" w:rsidRDefault="00826B85" w:rsidP="00826B85">
      <w:pPr>
        <w:tabs>
          <w:tab w:val="left" w:pos="674"/>
        </w:tabs>
        <w:spacing w:before="1"/>
        <w:ind w:left="673" w:hanging="534"/>
        <w:outlineLvl w:val="0"/>
        <w:rPr>
          <w:b/>
          <w:bCs/>
          <w:sz w:val="28"/>
          <w:szCs w:val="28"/>
        </w:rPr>
      </w:pPr>
    </w:p>
    <w:p w:rsidR="00826B85" w:rsidRPr="00826B85" w:rsidRDefault="00AF4E18" w:rsidP="00826B85">
      <w:pPr>
        <w:tabs>
          <w:tab w:val="left" w:pos="674"/>
        </w:tabs>
      </w:pPr>
      <w:r>
        <w:t xml:space="preserve">Appendices, Pg. </w:t>
      </w:r>
      <w:r w:rsidR="00F973F3">
        <w:t>20</w:t>
      </w:r>
    </w:p>
    <w:p w:rsidR="00826B85" w:rsidRPr="00826B85" w:rsidRDefault="00AF4E18" w:rsidP="00826B85">
      <w:pPr>
        <w:tabs>
          <w:tab w:val="left" w:pos="674"/>
        </w:tabs>
      </w:pPr>
      <w:r>
        <w:t xml:space="preserve">Business Requirements, Pg. </w:t>
      </w:r>
      <w:r w:rsidR="00F973F3">
        <w:t>7</w:t>
      </w:r>
    </w:p>
    <w:p w:rsidR="00826B85" w:rsidRPr="00826B85" w:rsidRDefault="00826B85" w:rsidP="00826B85">
      <w:pPr>
        <w:tabs>
          <w:tab w:val="left" w:pos="674"/>
        </w:tabs>
      </w:pPr>
      <w:r w:rsidRPr="00826B85">
        <w:t xml:space="preserve">Detailed System Requirements, Pg. </w:t>
      </w:r>
      <w:r w:rsidR="00F973F3">
        <w:t>10</w:t>
      </w:r>
    </w:p>
    <w:p w:rsidR="00826B85" w:rsidRPr="00826B85" w:rsidRDefault="00826B85" w:rsidP="00826B85">
      <w:pPr>
        <w:tabs>
          <w:tab w:val="left" w:pos="674"/>
        </w:tabs>
      </w:pPr>
      <w:r w:rsidRPr="00826B85">
        <w:t xml:space="preserve">Document Purpose, Pg. </w:t>
      </w:r>
      <w:r w:rsidR="00AF4E18">
        <w:t>2</w:t>
      </w:r>
    </w:p>
    <w:p w:rsidR="00826B85" w:rsidRPr="00826B85" w:rsidRDefault="00826B85" w:rsidP="00826B85">
      <w:pPr>
        <w:tabs>
          <w:tab w:val="left" w:pos="674"/>
        </w:tabs>
      </w:pPr>
      <w:r w:rsidRPr="00826B85">
        <w:t xml:space="preserve">Evolution of SRS, Pg. </w:t>
      </w:r>
      <w:r w:rsidR="00AF4E18">
        <w:t>1</w:t>
      </w:r>
      <w:r w:rsidR="00F973F3">
        <w:t>9</w:t>
      </w:r>
    </w:p>
    <w:p w:rsidR="00826B85" w:rsidRPr="00826B85" w:rsidRDefault="00826B85" w:rsidP="00826B85">
      <w:pPr>
        <w:tabs>
          <w:tab w:val="left" w:pos="674"/>
        </w:tabs>
      </w:pPr>
      <w:r w:rsidRPr="00826B85">
        <w:t xml:space="preserve">Glossary, Pg. </w:t>
      </w:r>
      <w:r w:rsidR="00F973F3">
        <w:t>6</w:t>
      </w:r>
    </w:p>
    <w:p w:rsidR="00826B85" w:rsidRPr="00826B85" w:rsidRDefault="00826B85" w:rsidP="00826B85">
      <w:pPr>
        <w:tabs>
          <w:tab w:val="left" w:pos="674"/>
        </w:tabs>
      </w:pPr>
      <w:r w:rsidRPr="00826B85">
        <w:t xml:space="preserve">Introduction, Pg. </w:t>
      </w:r>
      <w:r w:rsidR="00AF4E18">
        <w:t>2</w:t>
      </w:r>
    </w:p>
    <w:p w:rsidR="00826B85" w:rsidRPr="00826B85" w:rsidRDefault="00826B85" w:rsidP="00826B85">
      <w:pPr>
        <w:tabs>
          <w:tab w:val="left" w:pos="674"/>
        </w:tabs>
      </w:pPr>
      <w:r w:rsidRPr="00826B85">
        <w:t xml:space="preserve">Notes, Pg. </w:t>
      </w:r>
      <w:r w:rsidR="00AF4E18">
        <w:t>1</w:t>
      </w:r>
      <w:r w:rsidR="00F973F3">
        <w:t>9</w:t>
      </w:r>
    </w:p>
    <w:p w:rsidR="00826B85" w:rsidRPr="00826B85" w:rsidRDefault="00826B85" w:rsidP="00826B85">
      <w:pPr>
        <w:tabs>
          <w:tab w:val="left" w:pos="674"/>
        </w:tabs>
      </w:pPr>
      <w:r w:rsidRPr="00826B85">
        <w:t xml:space="preserve">Rationale, Pg. </w:t>
      </w:r>
      <w:r w:rsidR="00F973F3">
        <w:t>19</w:t>
      </w:r>
    </w:p>
    <w:p w:rsidR="00826B85" w:rsidRPr="00826B85" w:rsidRDefault="00826B85" w:rsidP="00826B85">
      <w:pPr>
        <w:tabs>
          <w:tab w:val="left" w:pos="674"/>
        </w:tabs>
      </w:pPr>
      <w:r w:rsidRPr="00826B85">
        <w:t xml:space="preserve">Reference Documents, Pg. </w:t>
      </w:r>
      <w:r w:rsidR="00F973F3">
        <w:t>7</w:t>
      </w:r>
    </w:p>
    <w:p w:rsidR="00826B85" w:rsidRPr="00826B85" w:rsidRDefault="00826B85" w:rsidP="00826B85">
      <w:pPr>
        <w:tabs>
          <w:tab w:val="left" w:pos="674"/>
        </w:tabs>
      </w:pPr>
      <w:r w:rsidRPr="00826B85">
        <w:t xml:space="preserve">System Architecture, Pg. </w:t>
      </w:r>
      <w:r w:rsidR="00F973F3">
        <w:t>10</w:t>
      </w:r>
    </w:p>
    <w:p w:rsidR="00826B85" w:rsidRPr="00826B85" w:rsidRDefault="00826B85" w:rsidP="00826B85">
      <w:pPr>
        <w:tabs>
          <w:tab w:val="left" w:pos="674"/>
        </w:tabs>
      </w:pPr>
      <w:r w:rsidRPr="00826B85">
        <w:t xml:space="preserve">System Model, Pg. </w:t>
      </w:r>
      <w:r w:rsidR="00AF4E18">
        <w:t>1</w:t>
      </w:r>
      <w:r w:rsidR="00F973F3">
        <w:t>5</w:t>
      </w:r>
    </w:p>
    <w:p w:rsidR="00826B85" w:rsidRPr="00826B85" w:rsidRDefault="00826B85" w:rsidP="00826B85">
      <w:pPr>
        <w:tabs>
          <w:tab w:val="left" w:pos="674"/>
        </w:tabs>
      </w:pPr>
      <w:r w:rsidRPr="00826B85">
        <w:lastRenderedPageBreak/>
        <w:t xml:space="preserve">User Requirements, Pg. </w:t>
      </w:r>
      <w:r w:rsidR="00F973F3">
        <w:t>9</w:t>
      </w:r>
      <w:bookmarkStart w:id="32" w:name="_GoBack"/>
      <w:bookmarkEnd w:id="32"/>
    </w:p>
    <w:p w:rsidR="00A95652" w:rsidRPr="00B55AD5" w:rsidRDefault="00A95652" w:rsidP="00B55AD5"/>
    <w:sectPr w:rsidR="00A95652" w:rsidRPr="00B55AD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8BA" w:rsidRDefault="000238BA" w:rsidP="00826B85">
      <w:r>
        <w:separator/>
      </w:r>
    </w:p>
  </w:endnote>
  <w:endnote w:type="continuationSeparator" w:id="0">
    <w:p w:rsidR="000238BA" w:rsidRDefault="000238BA" w:rsidP="0082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B2" w:rsidRDefault="006F62B2">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12A4272B" wp14:editId="3E7F642E">
              <wp:simplePos x="0" y="0"/>
              <wp:positionH relativeFrom="page">
                <wp:posOffset>1125220</wp:posOffset>
              </wp:positionH>
              <wp:positionV relativeFrom="page">
                <wp:posOffset>9149715</wp:posOffset>
              </wp:positionV>
              <wp:extent cx="5524500" cy="8890"/>
              <wp:effectExtent l="0" t="0" r="0" b="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88.6pt;margin-top:720.45pt;width:435pt;height:.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3832FE18" wp14:editId="174AC034">
              <wp:simplePos x="0" y="0"/>
              <wp:positionH relativeFrom="page">
                <wp:posOffset>1130300</wp:posOffset>
              </wp:positionH>
              <wp:positionV relativeFrom="page">
                <wp:posOffset>9199880</wp:posOffset>
              </wp:positionV>
              <wp:extent cx="854710" cy="153670"/>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ind w:left="20"/>
                            <w:rPr>
                              <w:b/>
                              <w:sz w:val="18"/>
                            </w:rPr>
                          </w:pPr>
                          <w:r>
                            <w:rPr>
                              <w:b/>
                              <w:sz w:val="18"/>
                            </w:rPr>
                            <w:t xml:space="preserve">VERSION </w:t>
                          </w:r>
                          <w:proofErr w:type="gramStart"/>
                          <w:r>
                            <w:rPr>
                              <w:b/>
                              <w:sz w:val="18"/>
                            </w:rPr>
                            <w:t>2 .</w:t>
                          </w:r>
                          <w:proofErr w:type="gramEnd"/>
                          <w:r>
                            <w:rPr>
                              <w:b/>
                              <w:sz w:val="18"/>
                            </w:rPr>
                            <w:t xml:space="preserve">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margin-left:89pt;margin-top:724.4pt;width:67.3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5IsgIAALE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" filled="f" stroked="f">
              <v:textbox inset="0,0,0,0">
                <w:txbxContent>
                  <w:p w:rsidR="006F62B2" w:rsidRDefault="006F62B2">
                    <w:pPr>
                      <w:spacing w:before="14"/>
                      <w:ind w:left="20"/>
                      <w:rPr>
                        <w:b/>
                        <w:sz w:val="18"/>
                      </w:rPr>
                    </w:pPr>
                    <w:r>
                      <w:rPr>
                        <w:b/>
                        <w:sz w:val="18"/>
                      </w:rPr>
                      <w:t xml:space="preserve">VERSION </w:t>
                    </w:r>
                    <w:proofErr w:type="gramStart"/>
                    <w:r>
                      <w:rPr>
                        <w:b/>
                        <w:sz w:val="18"/>
                      </w:rPr>
                      <w:t>2 .</w:t>
                    </w:r>
                    <w:proofErr w:type="gramEnd"/>
                    <w:r>
                      <w:rPr>
                        <w:b/>
                        <w:sz w:val="18"/>
                      </w:rPr>
                      <w:t xml:space="preserve"> 0</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29BC4A6E" wp14:editId="37803900">
              <wp:simplePos x="0" y="0"/>
              <wp:positionH relativeFrom="page">
                <wp:posOffset>6096635</wp:posOffset>
              </wp:positionH>
              <wp:positionV relativeFrom="page">
                <wp:posOffset>9199880</wp:posOffset>
              </wp:positionV>
              <wp:extent cx="532130" cy="15367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ind w:left="20"/>
                            <w:rPr>
                              <w:b/>
                              <w:sz w:val="18"/>
                            </w:rPr>
                          </w:pPr>
                          <w:r>
                            <w:rPr>
                              <w:b/>
                              <w:sz w:val="18"/>
                            </w:rPr>
                            <w:t>10/21/20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480.05pt;margin-top:724.4pt;width:41.9pt;height:12.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" filled="f" stroked="f">
              <v:textbox inset="0,0,0,0">
                <w:txbxContent>
                  <w:p w:rsidR="006F62B2" w:rsidRDefault="006F62B2">
                    <w:pPr>
                      <w:spacing w:before="14"/>
                      <w:ind w:left="20"/>
                      <w:rPr>
                        <w:b/>
                        <w:sz w:val="18"/>
                      </w:rPr>
                    </w:pPr>
                    <w:r>
                      <w:rPr>
                        <w:b/>
                        <w:sz w:val="18"/>
                      </w:rPr>
                      <w:t>10/21/20</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D178313" wp14:editId="1A0C5416">
              <wp:simplePos x="0" y="0"/>
              <wp:positionH relativeFrom="page">
                <wp:posOffset>3782060</wp:posOffset>
              </wp:positionH>
              <wp:positionV relativeFrom="page">
                <wp:posOffset>9330690</wp:posOffset>
              </wp:positionV>
              <wp:extent cx="208915" cy="15367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Pr="00826B85" w:rsidRDefault="006F62B2">
                          <w:pPr>
                            <w:spacing w:before="14"/>
                            <w:ind w:left="60"/>
                            <w:rPr>
                              <w:b/>
                              <w:sz w:val="18"/>
                              <w:szCs w:val="18"/>
                            </w:rPr>
                          </w:pPr>
                          <w:r w:rsidRPr="00826B85">
                            <w:rPr>
                              <w:sz w:val="18"/>
                              <w:szCs w:val="18"/>
                            </w:rPr>
                            <w:fldChar w:fldCharType="begin"/>
                          </w:r>
                          <w:r w:rsidRPr="00826B85">
                            <w:rPr>
                              <w:b/>
                              <w:sz w:val="18"/>
                              <w:szCs w:val="18"/>
                            </w:rPr>
                            <w:instrText xml:space="preserve"> PAGE  \* roman </w:instrText>
                          </w:r>
                          <w:r w:rsidRPr="00826B85">
                            <w:rPr>
                              <w:sz w:val="18"/>
                              <w:szCs w:val="18"/>
                            </w:rPr>
                            <w:fldChar w:fldCharType="separate"/>
                          </w:r>
                          <w:r w:rsidR="00F973F3">
                            <w:rPr>
                              <w:b/>
                              <w:noProof/>
                              <w:sz w:val="18"/>
                              <w:szCs w:val="18"/>
                            </w:rPr>
                            <w:t>v</w:t>
                          </w:r>
                          <w:r w:rsidRPr="00826B85">
                            <w:rPr>
                              <w:sz w:val="18"/>
                              <w:szCs w:val="18"/>
                            </w:rPr>
                            <w:fldChar w:fldCharType="end"/>
                          </w:r>
                          <w:r w:rsidRPr="00826B85">
                            <w:rPr>
                              <w:b/>
                              <w:sz w:val="18"/>
                              <w:szCs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margin-left:297.8pt;margin-top:734.7pt;width:16.45pt;height:1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vPsgIAALE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" filled="f" stroked="f">
              <v:textbox inset="0,0,0,0">
                <w:txbxContent>
                  <w:p w:rsidR="006F62B2" w:rsidRPr="00826B85" w:rsidRDefault="006F62B2">
                    <w:pPr>
                      <w:spacing w:before="14"/>
                      <w:ind w:left="60"/>
                      <w:rPr>
                        <w:b/>
                        <w:sz w:val="18"/>
                        <w:szCs w:val="18"/>
                      </w:rPr>
                    </w:pPr>
                    <w:r w:rsidRPr="00826B85">
                      <w:rPr>
                        <w:sz w:val="18"/>
                        <w:szCs w:val="18"/>
                      </w:rPr>
                      <w:fldChar w:fldCharType="begin"/>
                    </w:r>
                    <w:r w:rsidRPr="00826B85">
                      <w:rPr>
                        <w:b/>
                        <w:sz w:val="18"/>
                        <w:szCs w:val="18"/>
                      </w:rPr>
                      <w:instrText xml:space="preserve"> PAGE  \* roman </w:instrText>
                    </w:r>
                    <w:r w:rsidRPr="00826B85">
                      <w:rPr>
                        <w:sz w:val="18"/>
                        <w:szCs w:val="18"/>
                      </w:rPr>
                      <w:fldChar w:fldCharType="separate"/>
                    </w:r>
                    <w:r w:rsidR="00F973F3">
                      <w:rPr>
                        <w:b/>
                        <w:noProof/>
                        <w:sz w:val="18"/>
                        <w:szCs w:val="18"/>
                      </w:rPr>
                      <w:t>v</w:t>
                    </w:r>
                    <w:r w:rsidRPr="00826B85">
                      <w:rPr>
                        <w:sz w:val="18"/>
                        <w:szCs w:val="18"/>
                      </w:rPr>
                      <w:fldChar w:fldCharType="end"/>
                    </w:r>
                    <w:r w:rsidRPr="00826B85">
                      <w:rPr>
                        <w:b/>
                        <w:sz w:val="18"/>
                        <w:szCs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B2" w:rsidRDefault="006F62B2">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B2" w:rsidRDefault="006F62B2">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441FF620" wp14:editId="1931F708">
              <wp:simplePos x="0" y="0"/>
              <wp:positionH relativeFrom="page">
                <wp:posOffset>1125220</wp:posOffset>
              </wp:positionH>
              <wp:positionV relativeFrom="page">
                <wp:posOffset>9411970</wp:posOffset>
              </wp:positionV>
              <wp:extent cx="5524500" cy="10795"/>
              <wp:effectExtent l="0" t="0" r="0" b="0"/>
              <wp:wrapNone/>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10795"/>
                      </a:xfrm>
                      <a:custGeom>
                        <a:avLst/>
                        <a:gdLst>
                          <a:gd name="T0" fmla="+- 0 10471 1772"/>
                          <a:gd name="T1" fmla="*/ T0 w 8700"/>
                          <a:gd name="T2" fmla="+- 0 14822 14822"/>
                          <a:gd name="T3" fmla="*/ 14822 h 17"/>
                          <a:gd name="T4" fmla="+- 0 6153 1772"/>
                          <a:gd name="T5" fmla="*/ T4 w 8700"/>
                          <a:gd name="T6" fmla="+- 0 14822 14822"/>
                          <a:gd name="T7" fmla="*/ 14822 h 17"/>
                          <a:gd name="T8" fmla="+- 0 6153 1772"/>
                          <a:gd name="T9" fmla="*/ T8 w 8700"/>
                          <a:gd name="T10" fmla="+- 0 14824 14822"/>
                          <a:gd name="T11" fmla="*/ 14824 h 17"/>
                          <a:gd name="T12" fmla="+- 0 6090 1772"/>
                          <a:gd name="T13" fmla="*/ T12 w 8700"/>
                          <a:gd name="T14" fmla="+- 0 14824 14822"/>
                          <a:gd name="T15" fmla="*/ 14824 h 17"/>
                          <a:gd name="T16" fmla="+- 0 6090 1772"/>
                          <a:gd name="T17" fmla="*/ T16 w 8700"/>
                          <a:gd name="T18" fmla="+- 0 14822 14822"/>
                          <a:gd name="T19" fmla="*/ 14822 h 17"/>
                          <a:gd name="T20" fmla="+- 0 1772 1772"/>
                          <a:gd name="T21" fmla="*/ T20 w 8700"/>
                          <a:gd name="T22" fmla="+- 0 14822 14822"/>
                          <a:gd name="T23" fmla="*/ 14822 h 17"/>
                          <a:gd name="T24" fmla="+- 0 1772 1772"/>
                          <a:gd name="T25" fmla="*/ T24 w 8700"/>
                          <a:gd name="T26" fmla="+- 0 14836 14822"/>
                          <a:gd name="T27" fmla="*/ 14836 h 17"/>
                          <a:gd name="T28" fmla="+- 0 6061 1772"/>
                          <a:gd name="T29" fmla="*/ T28 w 8700"/>
                          <a:gd name="T30" fmla="+- 0 14836 14822"/>
                          <a:gd name="T31" fmla="*/ 14836 h 17"/>
                          <a:gd name="T32" fmla="+- 0 6061 1772"/>
                          <a:gd name="T33" fmla="*/ T32 w 8700"/>
                          <a:gd name="T34" fmla="+- 0 14839 14822"/>
                          <a:gd name="T35" fmla="*/ 14839 h 17"/>
                          <a:gd name="T36" fmla="+- 0 6181 1772"/>
                          <a:gd name="T37" fmla="*/ T36 w 8700"/>
                          <a:gd name="T38" fmla="+- 0 14839 14822"/>
                          <a:gd name="T39" fmla="*/ 14839 h 17"/>
                          <a:gd name="T40" fmla="+- 0 6181 1772"/>
                          <a:gd name="T41" fmla="*/ T40 w 8700"/>
                          <a:gd name="T42" fmla="+- 0 14836 14822"/>
                          <a:gd name="T43" fmla="*/ 14836 h 17"/>
                          <a:gd name="T44" fmla="+- 0 10471 1772"/>
                          <a:gd name="T45" fmla="*/ T44 w 8700"/>
                          <a:gd name="T46" fmla="+- 0 14836 14822"/>
                          <a:gd name="T47" fmla="*/ 14836 h 17"/>
                          <a:gd name="T48" fmla="+- 0 10471 1772"/>
                          <a:gd name="T49" fmla="*/ T48 w 8700"/>
                          <a:gd name="T50" fmla="+- 0 14822 14822"/>
                          <a:gd name="T51" fmla="*/ 14822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700" h="17">
                            <a:moveTo>
                              <a:pt x="8699" y="0"/>
                            </a:moveTo>
                            <a:lnTo>
                              <a:pt x="4381" y="0"/>
                            </a:lnTo>
                            <a:lnTo>
                              <a:pt x="4381" y="2"/>
                            </a:lnTo>
                            <a:lnTo>
                              <a:pt x="4318" y="2"/>
                            </a:lnTo>
                            <a:lnTo>
                              <a:pt x="4318" y="0"/>
                            </a:lnTo>
                            <a:lnTo>
                              <a:pt x="0" y="0"/>
                            </a:lnTo>
                            <a:lnTo>
                              <a:pt x="0" y="14"/>
                            </a:lnTo>
                            <a:lnTo>
                              <a:pt x="4289" y="14"/>
                            </a:lnTo>
                            <a:lnTo>
                              <a:pt x="4289" y="17"/>
                            </a:lnTo>
                            <a:lnTo>
                              <a:pt x="4409" y="17"/>
                            </a:lnTo>
                            <a:lnTo>
                              <a:pt x="4409" y="14"/>
                            </a:lnTo>
                            <a:lnTo>
                              <a:pt x="8699" y="14"/>
                            </a:lnTo>
                            <a:lnTo>
                              <a:pt x="86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88.6pt;margin-top:741.1pt;width:435pt;height:.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" path="m8699,l4381,r,2l4318,2r,-2l,,,14r4289,l4289,17r120,l4409,14r4290,l8699,xe" fillcolor="black" stroked="f">
              <v:path arrowok="t" o:connecttype="custom" o:connectlocs="5523865,9411970;2781935,9411970;2781935,9413240;2741930,9413240;2741930,9411970;0,9411970;0,9420860;2723515,9420860;2723515,9422765;2799715,9422765;2799715,9420860;5523865,9420860;5523865,9411970" o:connectangles="0,0,0,0,0,0,0,0,0,0,0,0,0"/>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2CDE9ED6" wp14:editId="738042AB">
              <wp:simplePos x="0" y="0"/>
              <wp:positionH relativeFrom="page">
                <wp:posOffset>1130300</wp:posOffset>
              </wp:positionH>
              <wp:positionV relativeFrom="page">
                <wp:posOffset>9462135</wp:posOffset>
              </wp:positionV>
              <wp:extent cx="854710" cy="1536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ind w:left="20"/>
                            <w:rPr>
                              <w:b/>
                              <w:sz w:val="18"/>
                            </w:rPr>
                          </w:pPr>
                          <w:r>
                            <w:rPr>
                              <w:b/>
                              <w:sz w:val="18"/>
                            </w:rPr>
                            <w:t xml:space="preserve">VERSION </w:t>
                          </w:r>
                          <w:proofErr w:type="gramStart"/>
                          <w:r>
                            <w:rPr>
                              <w:b/>
                              <w:sz w:val="18"/>
                            </w:rPr>
                            <w:t>3 .</w:t>
                          </w:r>
                          <w:proofErr w:type="gramEnd"/>
                          <w:r>
                            <w:rPr>
                              <w:b/>
                              <w:sz w:val="18"/>
                            </w:rPr>
                            <w:t xml:space="preserve">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89pt;margin-top:745.05pt;width:67.3pt;height:12.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" filled="f" stroked="f">
              <v:textbox inset="0,0,0,0">
                <w:txbxContent>
                  <w:p w:rsidR="006F62B2" w:rsidRDefault="006F62B2">
                    <w:pPr>
                      <w:spacing w:before="14"/>
                      <w:ind w:left="20"/>
                      <w:rPr>
                        <w:b/>
                        <w:sz w:val="18"/>
                      </w:rPr>
                    </w:pPr>
                    <w:r>
                      <w:rPr>
                        <w:b/>
                        <w:sz w:val="18"/>
                      </w:rPr>
                      <w:t xml:space="preserve">VERSION </w:t>
                    </w:r>
                    <w:proofErr w:type="gramStart"/>
                    <w:r>
                      <w:rPr>
                        <w:b/>
                        <w:sz w:val="18"/>
                      </w:rPr>
                      <w:t>3 .</w:t>
                    </w:r>
                    <w:proofErr w:type="gramEnd"/>
                    <w:r>
                      <w:rPr>
                        <w:b/>
                        <w:sz w:val="18"/>
                      </w:rPr>
                      <w:t xml:space="preserve"> 0</w:t>
                    </w: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1A8A8C8A" wp14:editId="503E4BB2">
              <wp:simplePos x="0" y="0"/>
              <wp:positionH relativeFrom="page">
                <wp:posOffset>3772535</wp:posOffset>
              </wp:positionH>
              <wp:positionV relativeFrom="page">
                <wp:posOffset>9462135</wp:posOffset>
              </wp:positionV>
              <wp:extent cx="228600" cy="1536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ind w:left="60"/>
                            <w:rPr>
                              <w:b/>
                              <w:sz w:val="18"/>
                            </w:rPr>
                          </w:pPr>
                          <w:r>
                            <w:fldChar w:fldCharType="begin"/>
                          </w:r>
                          <w:r>
                            <w:rPr>
                              <w:b/>
                              <w:sz w:val="18"/>
                            </w:rPr>
                            <w:instrText xml:space="preserve"> PAGE </w:instrText>
                          </w:r>
                          <w:r>
                            <w:fldChar w:fldCharType="separate"/>
                          </w:r>
                          <w:r w:rsidR="00F973F3">
                            <w:rPr>
                              <w:b/>
                              <w:noProof/>
                              <w:sz w:val="18"/>
                            </w:rPr>
                            <w:t>36</w:t>
                          </w:r>
                          <w:r>
                            <w:fldChar w:fldCharType="end"/>
                          </w:r>
                          <w:r>
                            <w:rPr>
                              <w:b/>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297.05pt;margin-top:745.05pt;width:18pt;height:12.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XCfsg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" filled="f" stroked="f">
              <v:textbox inset="0,0,0,0">
                <w:txbxContent>
                  <w:p w:rsidR="006F62B2" w:rsidRDefault="006F62B2">
                    <w:pPr>
                      <w:spacing w:before="14"/>
                      <w:ind w:left="60"/>
                      <w:rPr>
                        <w:b/>
                        <w:sz w:val="18"/>
                      </w:rPr>
                    </w:pPr>
                    <w:r>
                      <w:fldChar w:fldCharType="begin"/>
                    </w:r>
                    <w:r>
                      <w:rPr>
                        <w:b/>
                        <w:sz w:val="18"/>
                      </w:rPr>
                      <w:instrText xml:space="preserve"> PAGE </w:instrText>
                    </w:r>
                    <w:r>
                      <w:fldChar w:fldCharType="separate"/>
                    </w:r>
                    <w:r w:rsidR="00F973F3">
                      <w:rPr>
                        <w:b/>
                        <w:noProof/>
                        <w:sz w:val="18"/>
                      </w:rPr>
                      <w:t>36</w:t>
                    </w:r>
                    <w:r>
                      <w:fldChar w:fldCharType="end"/>
                    </w:r>
                    <w:r>
                      <w:rPr>
                        <w:b/>
                        <w:sz w:val="18"/>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00EAC309" wp14:editId="4948DBCD">
              <wp:simplePos x="0" y="0"/>
              <wp:positionH relativeFrom="page">
                <wp:posOffset>6096635</wp:posOffset>
              </wp:positionH>
              <wp:positionV relativeFrom="page">
                <wp:posOffset>9462135</wp:posOffset>
              </wp:positionV>
              <wp:extent cx="532130"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ind w:left="20"/>
                            <w:rPr>
                              <w:b/>
                              <w:sz w:val="18"/>
                            </w:rPr>
                          </w:pPr>
                          <w:r>
                            <w:rPr>
                              <w:b/>
                              <w:sz w:val="18"/>
                            </w:rPr>
                            <w:t>11/19/20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8" type="#_x0000_t202" style="position:absolute;margin-left:480.05pt;margin-top:745.05pt;width:41.9pt;height:12.1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" filled="f" stroked="f">
              <v:textbox inset="0,0,0,0">
                <w:txbxContent>
                  <w:p w:rsidR="006F62B2" w:rsidRDefault="006F62B2">
                    <w:pPr>
                      <w:spacing w:before="14"/>
                      <w:ind w:left="20"/>
                      <w:rPr>
                        <w:b/>
                        <w:sz w:val="18"/>
                      </w:rPr>
                    </w:pPr>
                    <w:r>
                      <w:rPr>
                        <w:b/>
                        <w:sz w:val="18"/>
                      </w:rPr>
                      <w:t>11/19/20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8BA" w:rsidRDefault="000238BA" w:rsidP="00826B85">
      <w:r>
        <w:separator/>
      </w:r>
    </w:p>
  </w:footnote>
  <w:footnote w:type="continuationSeparator" w:id="0">
    <w:p w:rsidR="000238BA" w:rsidRDefault="000238BA" w:rsidP="00826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B2" w:rsidRDefault="006F62B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D9B8A70" wp14:editId="331AC1FB">
              <wp:simplePos x="0" y="0"/>
              <wp:positionH relativeFrom="page">
                <wp:posOffset>1125220</wp:posOffset>
              </wp:positionH>
              <wp:positionV relativeFrom="page">
                <wp:posOffset>900430</wp:posOffset>
              </wp:positionV>
              <wp:extent cx="5524500" cy="8890"/>
              <wp:effectExtent l="0" t="0" r="0" b="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88.6pt;margin-top:70.9pt;width:43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2490851D" wp14:editId="574F7596">
              <wp:simplePos x="0" y="0"/>
              <wp:positionH relativeFrom="page">
                <wp:posOffset>1130300</wp:posOffset>
              </wp:positionH>
              <wp:positionV relativeFrom="page">
                <wp:posOffset>447675</wp:posOffset>
              </wp:positionV>
              <wp:extent cx="2440940" cy="153670"/>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ind w:left="20"/>
                            <w:rPr>
                              <w:b/>
                              <w:sz w:val="18"/>
                            </w:rPr>
                          </w:pPr>
                          <w:r>
                            <w:rPr>
                              <w:b/>
                              <w:sz w:val="18"/>
                            </w:rPr>
                            <w:t>SOFTWARE ENGINEERING 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89pt;margin-top:35.25pt;width:192.2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OrwIAAKs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" filled="f" stroked="f">
              <v:textbox inset="0,0,0,0">
                <w:txbxContent>
                  <w:p w:rsidR="006F62B2" w:rsidRDefault="006F62B2">
                    <w:pPr>
                      <w:spacing w:before="14"/>
                      <w:ind w:left="20"/>
                      <w:rPr>
                        <w:b/>
                        <w:sz w:val="18"/>
                      </w:rPr>
                    </w:pPr>
                    <w:r>
                      <w:rPr>
                        <w:b/>
                        <w:sz w:val="18"/>
                      </w:rPr>
                      <w:t>SOFTWARE ENGINEERING PROCESS</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1E5EE358" wp14:editId="3944775E">
              <wp:simplePos x="0" y="0"/>
              <wp:positionH relativeFrom="page">
                <wp:posOffset>4451985</wp:posOffset>
              </wp:positionH>
              <wp:positionV relativeFrom="page">
                <wp:posOffset>447675</wp:posOffset>
              </wp:positionV>
              <wp:extent cx="2190115" cy="28448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line="207" w:lineRule="exact"/>
                            <w:ind w:right="41"/>
                            <w:jc w:val="right"/>
                            <w:rPr>
                              <w:b/>
                              <w:sz w:val="18"/>
                            </w:rPr>
                          </w:pPr>
                          <w:r>
                            <w:rPr>
                              <w:b/>
                              <w:spacing w:val="17"/>
                              <w:sz w:val="18"/>
                            </w:rPr>
                            <w:t>REQUIREMENTS</w:t>
                          </w:r>
                          <w:r>
                            <w:rPr>
                              <w:b/>
                              <w:spacing w:val="55"/>
                              <w:sz w:val="18"/>
                            </w:rPr>
                            <w:t xml:space="preserve"> </w:t>
                          </w:r>
                          <w:r>
                            <w:rPr>
                              <w:b/>
                              <w:spacing w:val="17"/>
                              <w:sz w:val="18"/>
                            </w:rPr>
                            <w:t>SPECIFICATION</w:t>
                          </w:r>
                        </w:p>
                        <w:p w:rsidR="006F62B2" w:rsidRDefault="006F62B2">
                          <w:pPr>
                            <w:spacing w:line="207" w:lineRule="exact"/>
                            <w:ind w:right="18"/>
                            <w:jc w:val="right"/>
                            <w:rPr>
                              <w:b/>
                              <w:sz w:val="18"/>
                            </w:rPr>
                          </w:pPr>
                          <w:r>
                            <w:rPr>
                              <w:b/>
                              <w:spacing w:val="14"/>
                              <w:sz w:val="18"/>
                            </w:rPr>
                            <w:t>SRS-</w:t>
                          </w:r>
                          <w:r>
                            <w:rPr>
                              <w:b/>
                              <w:spacing w:val="-29"/>
                              <w:sz w:val="18"/>
                            </w:rPr>
                            <w:t xml:space="preserve"> </w:t>
                          </w:r>
                          <w:r>
                            <w:rPr>
                              <w:b/>
                              <w:spacing w:val="12"/>
                              <w:sz w:val="18"/>
                            </w:rPr>
                            <w:t>002</w:t>
                          </w:r>
                          <w:r>
                            <w:rPr>
                              <w:b/>
                              <w:spacing w:val="-31"/>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350.55pt;margin-top:35.25pt;width:172.45pt;height:2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qRswIAALI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" filled="f" stroked="f">
              <v:textbox inset="0,0,0,0">
                <w:txbxContent>
                  <w:p w:rsidR="006F62B2" w:rsidRDefault="006F62B2">
                    <w:pPr>
                      <w:spacing w:before="14" w:line="207" w:lineRule="exact"/>
                      <w:ind w:right="41"/>
                      <w:jc w:val="right"/>
                      <w:rPr>
                        <w:b/>
                        <w:sz w:val="18"/>
                      </w:rPr>
                    </w:pPr>
                    <w:r>
                      <w:rPr>
                        <w:b/>
                        <w:spacing w:val="17"/>
                        <w:sz w:val="18"/>
                      </w:rPr>
                      <w:t>REQUIREMENTS</w:t>
                    </w:r>
                    <w:r>
                      <w:rPr>
                        <w:b/>
                        <w:spacing w:val="55"/>
                        <w:sz w:val="18"/>
                      </w:rPr>
                      <w:t xml:space="preserve"> </w:t>
                    </w:r>
                    <w:r>
                      <w:rPr>
                        <w:b/>
                        <w:spacing w:val="17"/>
                        <w:sz w:val="18"/>
                      </w:rPr>
                      <w:t>SPECIFICATION</w:t>
                    </w:r>
                  </w:p>
                  <w:p w:rsidR="006F62B2" w:rsidRDefault="006F62B2">
                    <w:pPr>
                      <w:spacing w:line="207" w:lineRule="exact"/>
                      <w:ind w:right="18"/>
                      <w:jc w:val="right"/>
                      <w:rPr>
                        <w:b/>
                        <w:sz w:val="18"/>
                      </w:rPr>
                    </w:pPr>
                    <w:r>
                      <w:rPr>
                        <w:b/>
                        <w:spacing w:val="14"/>
                        <w:sz w:val="18"/>
                      </w:rPr>
                      <w:t>SRS-</w:t>
                    </w:r>
                    <w:r>
                      <w:rPr>
                        <w:b/>
                        <w:spacing w:val="-29"/>
                        <w:sz w:val="18"/>
                      </w:rPr>
                      <w:t xml:space="preserve"> </w:t>
                    </w:r>
                    <w:r>
                      <w:rPr>
                        <w:b/>
                        <w:spacing w:val="12"/>
                        <w:sz w:val="18"/>
                      </w:rPr>
                      <w:t>002</w:t>
                    </w:r>
                    <w:r>
                      <w:rPr>
                        <w:b/>
                        <w:spacing w:val="-31"/>
                        <w:sz w:val="18"/>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B2" w:rsidRDefault="006F62B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73600" behindDoc="0" locked="0" layoutInCell="1" hidden="0" allowOverlap="1" wp14:anchorId="3B90F967" wp14:editId="43BCB7F7">
              <wp:simplePos x="0" y="0"/>
              <wp:positionH relativeFrom="page">
                <wp:posOffset>1125220</wp:posOffset>
              </wp:positionH>
              <wp:positionV relativeFrom="page">
                <wp:posOffset>894080</wp:posOffset>
              </wp:positionV>
              <wp:extent cx="5524500" cy="12700"/>
              <wp:effectExtent l="0" t="0" r="0" b="0"/>
              <wp:wrapSquare wrapText="bothSides" distT="0" distB="0" distL="0" distR="0"/>
              <wp:docPr id="131" name="Rectangle 131"/>
              <wp:cNvGraphicFramePr/>
              <a:graphic xmlns:a="http://schemas.openxmlformats.org/drawingml/2006/main">
                <a:graphicData uri="http://schemas.microsoft.com/office/word/2010/wordprocessingShape">
                  <wps:wsp>
                    <wps:cNvSpPr/>
                    <wps:spPr>
                      <a:xfrm>
                        <a:off x="2583750" y="3775555"/>
                        <a:ext cx="5524500" cy="8890"/>
                      </a:xfrm>
                      <a:prstGeom prst="rect">
                        <a:avLst/>
                      </a:prstGeom>
                      <a:solidFill>
                        <a:srgbClr val="000000"/>
                      </a:solidFill>
                      <a:ln>
                        <a:noFill/>
                      </a:ln>
                    </wps:spPr>
                    <wps:txbx>
                      <w:txbxContent>
                        <w:p w:rsidR="006F62B2" w:rsidRDefault="006F62B2">
                          <w:pPr>
                            <w:textDirection w:val="btLr"/>
                          </w:pPr>
                        </w:p>
                      </w:txbxContent>
                    </wps:txbx>
                    <wps:bodyPr spcFirstLastPara="1" wrap="square" lIns="91425" tIns="91425" rIns="91425" bIns="91425" anchor="ctr" anchorCtr="0">
                      <a:noAutofit/>
                    </wps:bodyPr>
                  </wps:wsp>
                </a:graphicData>
              </a:graphic>
            </wp:anchor>
          </w:drawing>
        </mc:Choice>
        <mc:Fallback>
          <w:pict>
            <v:rect id="Rectangle 131" o:spid="_x0000_s1031" style="position:absolute;margin-left:88.6pt;margin-top:70.4pt;width:435pt;height:1pt;z-index:25167360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" fillcolor="black" stroked="f">
              <v:textbox inset="2.53958mm,2.53958mm,2.53958mm,2.53958mm">
                <w:txbxContent>
                  <w:p w:rsidR="006F62B2" w:rsidRDefault="006F62B2">
                    <w:pPr>
                      <w:textDirection w:val="btLr"/>
                    </w:pPr>
                  </w:p>
                </w:txbxContent>
              </v:textbox>
              <w10:wrap type="square" anchorx="page" anchory="page"/>
            </v:rect>
          </w:pict>
        </mc:Fallback>
      </mc:AlternateContent>
    </w:r>
    <w:r>
      <w:rPr>
        <w:noProof/>
        <w:color w:val="000000"/>
      </w:rPr>
      <mc:AlternateContent>
        <mc:Choice Requires="wps">
          <w:drawing>
            <wp:anchor distT="0" distB="0" distL="0" distR="0" simplePos="0" relativeHeight="251674624" behindDoc="0" locked="0" layoutInCell="1" hidden="0" allowOverlap="1" wp14:anchorId="39EA4683" wp14:editId="6B9FE9E0">
              <wp:simplePos x="0" y="0"/>
              <wp:positionH relativeFrom="page">
                <wp:posOffset>1125538</wp:posOffset>
              </wp:positionH>
              <wp:positionV relativeFrom="page">
                <wp:posOffset>442913</wp:posOffset>
              </wp:positionV>
              <wp:extent cx="2450465" cy="163195"/>
              <wp:effectExtent l="0" t="0" r="0" b="0"/>
              <wp:wrapSquare wrapText="bothSides" distT="0" distB="0" distL="0" distR="0"/>
              <wp:docPr id="129" name="Rectangle 129"/>
              <wp:cNvGraphicFramePr/>
              <a:graphic xmlns:a="http://schemas.openxmlformats.org/drawingml/2006/main">
                <a:graphicData uri="http://schemas.microsoft.com/office/word/2010/wordprocessingShape">
                  <wps:wsp>
                    <wps:cNvSpPr/>
                    <wps:spPr>
                      <a:xfrm>
                        <a:off x="4125530" y="3703165"/>
                        <a:ext cx="2440940" cy="153670"/>
                      </a:xfrm>
                      <a:prstGeom prst="rect">
                        <a:avLst/>
                      </a:prstGeom>
                      <a:noFill/>
                      <a:ln>
                        <a:noFill/>
                      </a:ln>
                    </wps:spPr>
                    <wps:txbx>
                      <w:txbxContent>
                        <w:p w:rsidR="006F62B2" w:rsidRDefault="006F62B2">
                          <w:pPr>
                            <w:spacing w:before="13"/>
                            <w:ind w:left="20" w:firstLine="20"/>
                            <w:textDirection w:val="btLr"/>
                          </w:pPr>
                          <w:r>
                            <w:rPr>
                              <w:b/>
                              <w:color w:val="000000"/>
                              <w:sz w:val="18"/>
                            </w:rPr>
                            <w:t>SOFTWARE ENGINEERING PROCESS</w:t>
                          </w:r>
                        </w:p>
                      </w:txbxContent>
                    </wps:txbx>
                    <wps:bodyPr spcFirstLastPara="1" wrap="square" lIns="0" tIns="0" rIns="0" bIns="0" anchor="t" anchorCtr="0">
                      <a:noAutofit/>
                    </wps:bodyPr>
                  </wps:wsp>
                </a:graphicData>
              </a:graphic>
            </wp:anchor>
          </w:drawing>
        </mc:Choice>
        <mc:Fallback>
          <w:pict>
            <v:rect id="Rectangle 129" o:spid="_x0000_s1032" style="position:absolute;margin-left:88.65pt;margin-top:34.9pt;width:192.95pt;height:12.8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" filled="f" stroked="f">
              <v:textbox inset="0,0,0,0">
                <w:txbxContent>
                  <w:p w:rsidR="006F62B2" w:rsidRDefault="006F62B2">
                    <w:pPr>
                      <w:spacing w:before="13"/>
                      <w:ind w:left="20" w:firstLine="20"/>
                      <w:textDirection w:val="btLr"/>
                    </w:pPr>
                    <w:r>
                      <w:rPr>
                        <w:b/>
                        <w:color w:val="000000"/>
                        <w:sz w:val="18"/>
                      </w:rPr>
                      <w:t>SOFTWARE ENGINEERING PROCESS</w:t>
                    </w:r>
                  </w:p>
                </w:txbxContent>
              </v:textbox>
              <w10:wrap type="square" anchorx="page" anchory="page"/>
            </v:rect>
          </w:pict>
        </mc:Fallback>
      </mc:AlternateContent>
    </w:r>
    <w:r>
      <w:rPr>
        <w:noProof/>
        <w:color w:val="000000"/>
      </w:rPr>
      <mc:AlternateContent>
        <mc:Choice Requires="wps">
          <w:drawing>
            <wp:anchor distT="0" distB="0" distL="0" distR="0" simplePos="0" relativeHeight="251675648" behindDoc="0" locked="0" layoutInCell="1" hidden="0" allowOverlap="1" wp14:anchorId="70DC31DB" wp14:editId="4A718596">
              <wp:simplePos x="0" y="0"/>
              <wp:positionH relativeFrom="page">
                <wp:posOffset>4447223</wp:posOffset>
              </wp:positionH>
              <wp:positionV relativeFrom="page">
                <wp:posOffset>442913</wp:posOffset>
              </wp:positionV>
              <wp:extent cx="2199640" cy="294005"/>
              <wp:effectExtent l="0" t="0" r="0" b="0"/>
              <wp:wrapSquare wrapText="bothSides" distT="0" distB="0" distL="0" distR="0"/>
              <wp:docPr id="120" name="Rectangle 120"/>
              <wp:cNvGraphicFramePr/>
              <a:graphic xmlns:a="http://schemas.openxmlformats.org/drawingml/2006/main">
                <a:graphicData uri="http://schemas.microsoft.com/office/word/2010/wordprocessingShape">
                  <wps:wsp>
                    <wps:cNvSpPr/>
                    <wps:spPr>
                      <a:xfrm>
                        <a:off x="4250943" y="3637760"/>
                        <a:ext cx="2190115" cy="284480"/>
                      </a:xfrm>
                      <a:prstGeom prst="rect">
                        <a:avLst/>
                      </a:prstGeom>
                      <a:noFill/>
                      <a:ln>
                        <a:noFill/>
                      </a:ln>
                    </wps:spPr>
                    <wps:txbx>
                      <w:txbxContent>
                        <w:p w:rsidR="006F62B2" w:rsidRDefault="006F62B2">
                          <w:pPr>
                            <w:spacing w:before="13" w:line="207" w:lineRule="auto"/>
                            <w:ind w:right="40"/>
                            <w:jc w:val="right"/>
                            <w:textDirection w:val="btLr"/>
                          </w:pPr>
                          <w:r>
                            <w:rPr>
                              <w:b/>
                              <w:color w:val="000000"/>
                              <w:sz w:val="18"/>
                            </w:rPr>
                            <w:t>REQUIREMENTS SPECIFICATION</w:t>
                          </w:r>
                        </w:p>
                        <w:p w:rsidR="006F62B2" w:rsidRDefault="006F62B2">
                          <w:pPr>
                            <w:spacing w:line="207" w:lineRule="auto"/>
                            <w:ind w:right="17"/>
                            <w:jc w:val="right"/>
                            <w:textDirection w:val="btLr"/>
                          </w:pPr>
                          <w:r>
                            <w:rPr>
                              <w:b/>
                              <w:color w:val="000000"/>
                              <w:sz w:val="18"/>
                            </w:rPr>
                            <w:t xml:space="preserve">SRS- 002 </w:t>
                          </w:r>
                        </w:p>
                      </w:txbxContent>
                    </wps:txbx>
                    <wps:bodyPr spcFirstLastPara="1" wrap="square" lIns="0" tIns="0" rIns="0" bIns="0" anchor="t" anchorCtr="0">
                      <a:noAutofit/>
                    </wps:bodyPr>
                  </wps:wsp>
                </a:graphicData>
              </a:graphic>
            </wp:anchor>
          </w:drawing>
        </mc:Choice>
        <mc:Fallback>
          <w:pict>
            <v:rect id="Rectangle 120" o:spid="_x0000_s1033" style="position:absolute;margin-left:350.2pt;margin-top:34.9pt;width:173.2pt;height:23.15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" filled="f" stroked="f">
              <v:textbox inset="0,0,0,0">
                <w:txbxContent>
                  <w:p w:rsidR="006F62B2" w:rsidRDefault="006F62B2">
                    <w:pPr>
                      <w:spacing w:before="13" w:line="207" w:lineRule="auto"/>
                      <w:ind w:right="40"/>
                      <w:jc w:val="right"/>
                      <w:textDirection w:val="btLr"/>
                    </w:pPr>
                    <w:r>
                      <w:rPr>
                        <w:b/>
                        <w:color w:val="000000"/>
                        <w:sz w:val="18"/>
                      </w:rPr>
                      <w:t>REQUIREMENTS SPECIFICATION</w:t>
                    </w:r>
                  </w:p>
                  <w:p w:rsidR="006F62B2" w:rsidRDefault="006F62B2">
                    <w:pPr>
                      <w:spacing w:line="207" w:lineRule="auto"/>
                      <w:ind w:right="17"/>
                      <w:jc w:val="right"/>
                      <w:textDirection w:val="btLr"/>
                    </w:pPr>
                    <w:r>
                      <w:rPr>
                        <w:b/>
                        <w:color w:val="000000"/>
                        <w:sz w:val="18"/>
                      </w:rPr>
                      <w:t xml:space="preserve">SRS- 002 </w:t>
                    </w:r>
                  </w:p>
                </w:txbxContent>
              </v:textbox>
              <w10:wrap type="square"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B2" w:rsidRDefault="006F62B2">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6E607140" wp14:editId="04E5A116">
              <wp:simplePos x="0" y="0"/>
              <wp:positionH relativeFrom="page">
                <wp:posOffset>1130300</wp:posOffset>
              </wp:positionH>
              <wp:positionV relativeFrom="page">
                <wp:posOffset>447675</wp:posOffset>
              </wp:positionV>
              <wp:extent cx="2440940" cy="15367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ind w:left="20"/>
                            <w:rPr>
                              <w:b/>
                              <w:sz w:val="18"/>
                            </w:rPr>
                          </w:pPr>
                          <w:r>
                            <w:rPr>
                              <w:b/>
                              <w:sz w:val="18"/>
                            </w:rPr>
                            <w:t>SOFTWARE ENGINEERING 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89pt;margin-top:35.25pt;width:192.2pt;height:12.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Msg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" filled="f" stroked="f">
              <v:textbox inset="0,0,0,0">
                <w:txbxContent>
                  <w:p w:rsidR="006F62B2" w:rsidRDefault="006F62B2">
                    <w:pPr>
                      <w:spacing w:before="14"/>
                      <w:ind w:left="20"/>
                      <w:rPr>
                        <w:b/>
                        <w:sz w:val="18"/>
                      </w:rPr>
                    </w:pPr>
                    <w:r>
                      <w:rPr>
                        <w:b/>
                        <w:sz w:val="18"/>
                      </w:rPr>
                      <w:t>SOFTWARE ENGINEERING PROCESS</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78616DA1" wp14:editId="4CB7B2DF">
              <wp:simplePos x="0" y="0"/>
              <wp:positionH relativeFrom="page">
                <wp:posOffset>4451985</wp:posOffset>
              </wp:positionH>
              <wp:positionV relativeFrom="page">
                <wp:posOffset>447675</wp:posOffset>
              </wp:positionV>
              <wp:extent cx="2190115" cy="28448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2B2" w:rsidRDefault="006F62B2">
                          <w:pPr>
                            <w:spacing w:before="14" w:line="207" w:lineRule="exact"/>
                            <w:ind w:right="41"/>
                            <w:jc w:val="right"/>
                            <w:rPr>
                              <w:b/>
                              <w:sz w:val="18"/>
                            </w:rPr>
                          </w:pPr>
                          <w:r>
                            <w:rPr>
                              <w:b/>
                              <w:spacing w:val="17"/>
                              <w:sz w:val="18"/>
                            </w:rPr>
                            <w:t>REQUIREMENTS</w:t>
                          </w:r>
                          <w:r>
                            <w:rPr>
                              <w:b/>
                              <w:spacing w:val="55"/>
                              <w:sz w:val="18"/>
                            </w:rPr>
                            <w:t xml:space="preserve"> </w:t>
                          </w:r>
                          <w:r>
                            <w:rPr>
                              <w:b/>
                              <w:spacing w:val="17"/>
                              <w:sz w:val="18"/>
                            </w:rPr>
                            <w:t>SPECIFICATION</w:t>
                          </w:r>
                        </w:p>
                        <w:p w:rsidR="006F62B2" w:rsidRDefault="006F62B2">
                          <w:pPr>
                            <w:spacing w:line="207" w:lineRule="exact"/>
                            <w:ind w:right="18"/>
                            <w:jc w:val="right"/>
                            <w:rPr>
                              <w:b/>
                              <w:sz w:val="18"/>
                            </w:rPr>
                          </w:pPr>
                          <w:r>
                            <w:rPr>
                              <w:b/>
                              <w:spacing w:val="14"/>
                              <w:sz w:val="18"/>
                            </w:rPr>
                            <w:t>SRS-</w:t>
                          </w:r>
                          <w:r>
                            <w:rPr>
                              <w:b/>
                              <w:spacing w:val="-29"/>
                              <w:sz w:val="18"/>
                            </w:rPr>
                            <w:t xml:space="preserve"> </w:t>
                          </w:r>
                          <w:r>
                            <w:rPr>
                              <w:b/>
                              <w:spacing w:val="12"/>
                              <w:sz w:val="18"/>
                            </w:rPr>
                            <w:t>002</w:t>
                          </w:r>
                          <w:r>
                            <w:rPr>
                              <w:b/>
                              <w:spacing w:val="-31"/>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margin-left:350.55pt;margin-top:35.25pt;width:172.45pt;height:2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" filled="f" stroked="f">
              <v:textbox inset="0,0,0,0">
                <w:txbxContent>
                  <w:p w:rsidR="006F62B2" w:rsidRDefault="006F62B2">
                    <w:pPr>
                      <w:spacing w:before="14" w:line="207" w:lineRule="exact"/>
                      <w:ind w:right="41"/>
                      <w:jc w:val="right"/>
                      <w:rPr>
                        <w:b/>
                        <w:sz w:val="18"/>
                      </w:rPr>
                    </w:pPr>
                    <w:r>
                      <w:rPr>
                        <w:b/>
                        <w:spacing w:val="17"/>
                        <w:sz w:val="18"/>
                      </w:rPr>
                      <w:t>REQUIREMENTS</w:t>
                    </w:r>
                    <w:r>
                      <w:rPr>
                        <w:b/>
                        <w:spacing w:val="55"/>
                        <w:sz w:val="18"/>
                      </w:rPr>
                      <w:t xml:space="preserve"> </w:t>
                    </w:r>
                    <w:r>
                      <w:rPr>
                        <w:b/>
                        <w:spacing w:val="17"/>
                        <w:sz w:val="18"/>
                      </w:rPr>
                      <w:t>SPECIFICATION</w:t>
                    </w:r>
                  </w:p>
                  <w:p w:rsidR="006F62B2" w:rsidRDefault="006F62B2">
                    <w:pPr>
                      <w:spacing w:line="207" w:lineRule="exact"/>
                      <w:ind w:right="18"/>
                      <w:jc w:val="right"/>
                      <w:rPr>
                        <w:b/>
                        <w:sz w:val="18"/>
                      </w:rPr>
                    </w:pPr>
                    <w:r>
                      <w:rPr>
                        <w:b/>
                        <w:spacing w:val="14"/>
                        <w:sz w:val="18"/>
                      </w:rPr>
                      <w:t>SRS-</w:t>
                    </w:r>
                    <w:r>
                      <w:rPr>
                        <w:b/>
                        <w:spacing w:val="-29"/>
                        <w:sz w:val="18"/>
                      </w:rPr>
                      <w:t xml:space="preserve"> </w:t>
                    </w:r>
                    <w:r>
                      <w:rPr>
                        <w:b/>
                        <w:spacing w:val="12"/>
                        <w:sz w:val="18"/>
                      </w:rPr>
                      <w:t>002</w:t>
                    </w:r>
                    <w:r>
                      <w:rPr>
                        <w:b/>
                        <w:spacing w:val="-31"/>
                        <w:sz w:val="18"/>
                      </w:rPr>
                      <w:t xml:space="preserve"> </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B2" w:rsidRPr="00826B85" w:rsidRDefault="006F62B2">
    <w:pPr>
      <w:pStyle w:val="Header"/>
      <w:rPr>
        <w:b/>
        <w:sz w:val="18"/>
      </w:rPr>
    </w:pPr>
    <w:r w:rsidRPr="00826B85">
      <w:rPr>
        <w:b/>
        <w:sz w:val="18"/>
      </w:rPr>
      <w:t>Software Engineering Process</w:t>
    </w:r>
    <w:r w:rsidRPr="00826B85">
      <w:rPr>
        <w:b/>
        <w:sz w:val="18"/>
      </w:rPr>
      <w:tab/>
    </w:r>
    <w:r w:rsidRPr="00826B85">
      <w:rPr>
        <w:b/>
        <w:sz w:val="18"/>
      </w:rPr>
      <w:tab/>
      <w:t>Requirements Specification</w:t>
    </w:r>
  </w:p>
  <w:p w:rsidR="006F62B2" w:rsidRPr="00826B85" w:rsidRDefault="006F62B2">
    <w:pPr>
      <w:pStyle w:val="Header"/>
      <w:rPr>
        <w:b/>
        <w:sz w:val="18"/>
      </w:rPr>
    </w:pPr>
    <w:r>
      <w:rPr>
        <w:b/>
        <w:sz w:val="18"/>
      </w:rPr>
      <w:tab/>
    </w:r>
    <w:r>
      <w:rPr>
        <w:b/>
        <w:sz w:val="18"/>
      </w:rPr>
      <w:tab/>
      <w:t>SRS-003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9D42CD5"/>
    <w:multiLevelType w:val="multilevel"/>
    <w:tmpl w:val="3444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9D522F"/>
    <w:multiLevelType w:val="multilevel"/>
    <w:tmpl w:val="55D8CA5C"/>
    <w:lvl w:ilvl="0">
      <w:start w:val="1"/>
      <w:numFmt w:val="decimal"/>
      <w:lvlText w:val="%1."/>
      <w:lvlJc w:val="left"/>
      <w:pPr>
        <w:ind w:left="517" w:hanging="377"/>
      </w:pPr>
      <w:rPr>
        <w:b/>
      </w:rPr>
    </w:lvl>
    <w:lvl w:ilvl="1">
      <w:start w:val="1"/>
      <w:numFmt w:val="decimal"/>
      <w:lvlText w:val="%1.%2"/>
      <w:lvlJc w:val="left"/>
      <w:pPr>
        <w:ind w:left="673" w:hanging="533"/>
      </w:pPr>
      <w:rPr>
        <w:rFonts w:ascii="Arial" w:eastAsia="Arial" w:hAnsi="Arial" w:cs="Arial"/>
        <w:b/>
        <w:sz w:val="28"/>
        <w:szCs w:val="28"/>
      </w:rPr>
    </w:lvl>
    <w:lvl w:ilvl="2">
      <w:start w:val="1"/>
      <w:numFmt w:val="lowerLetter"/>
      <w:lvlText w:val="%3."/>
      <w:lvlJc w:val="left"/>
      <w:pPr>
        <w:ind w:left="1580" w:hanging="360"/>
      </w:pPr>
      <w:rPr>
        <w:rFonts w:ascii="Arial" w:eastAsia="Arial" w:hAnsi="Arial" w:cs="Arial"/>
        <w:sz w:val="22"/>
        <w:szCs w:val="22"/>
      </w:rPr>
    </w:lvl>
    <w:lvl w:ilvl="3">
      <w:start w:val="1"/>
      <w:numFmt w:val="decimal"/>
      <w:lvlText w:val="%4."/>
      <w:lvlJc w:val="left"/>
      <w:pPr>
        <w:ind w:left="2301" w:hanging="360"/>
      </w:pPr>
      <w:rPr>
        <w:rFonts w:ascii="Arial" w:eastAsia="Arial" w:hAnsi="Arial" w:cs="Arial"/>
        <w:sz w:val="22"/>
        <w:szCs w:val="22"/>
      </w:rPr>
    </w:lvl>
    <w:lvl w:ilvl="4">
      <w:start w:val="1"/>
      <w:numFmt w:val="bullet"/>
      <w:lvlText w:val="•"/>
      <w:lvlJc w:val="left"/>
      <w:pPr>
        <w:ind w:left="2300" w:hanging="360"/>
      </w:pPr>
    </w:lvl>
    <w:lvl w:ilvl="5">
      <w:start w:val="1"/>
      <w:numFmt w:val="bullet"/>
      <w:lvlText w:val="•"/>
      <w:lvlJc w:val="left"/>
      <w:pPr>
        <w:ind w:left="3560" w:hanging="360"/>
      </w:pPr>
    </w:lvl>
    <w:lvl w:ilvl="6">
      <w:start w:val="1"/>
      <w:numFmt w:val="bullet"/>
      <w:lvlText w:val="•"/>
      <w:lvlJc w:val="left"/>
      <w:pPr>
        <w:ind w:left="4820" w:hanging="360"/>
      </w:pPr>
    </w:lvl>
    <w:lvl w:ilvl="7">
      <w:start w:val="1"/>
      <w:numFmt w:val="bullet"/>
      <w:lvlText w:val="•"/>
      <w:lvlJc w:val="left"/>
      <w:pPr>
        <w:ind w:left="6080" w:hanging="360"/>
      </w:pPr>
    </w:lvl>
    <w:lvl w:ilvl="8">
      <w:start w:val="1"/>
      <w:numFmt w:val="bullet"/>
      <w:lvlText w:val="•"/>
      <w:lvlJc w:val="left"/>
      <w:pPr>
        <w:ind w:left="7340" w:hanging="360"/>
      </w:pPr>
    </w:lvl>
  </w:abstractNum>
  <w:abstractNum w:abstractNumId="12">
    <w:nsid w:val="2AA12C42"/>
    <w:multiLevelType w:val="multilevel"/>
    <w:tmpl w:val="234A3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F17CF6"/>
    <w:multiLevelType w:val="multilevel"/>
    <w:tmpl w:val="96FE1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59653A"/>
    <w:multiLevelType w:val="multilevel"/>
    <w:tmpl w:val="66AA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FD2A78"/>
    <w:multiLevelType w:val="multilevel"/>
    <w:tmpl w:val="E5D25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AE2187"/>
    <w:multiLevelType w:val="multilevel"/>
    <w:tmpl w:val="DD4072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AF5FA5"/>
    <w:multiLevelType w:val="multilevel"/>
    <w:tmpl w:val="076AD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C247FD"/>
    <w:multiLevelType w:val="multilevel"/>
    <w:tmpl w:val="F97458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294279"/>
    <w:multiLevelType w:val="multilevel"/>
    <w:tmpl w:val="DBBA1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801C73"/>
    <w:multiLevelType w:val="multilevel"/>
    <w:tmpl w:val="083C4E1E"/>
    <w:lvl w:ilvl="0">
      <w:start w:val="1"/>
      <w:numFmt w:val="decimal"/>
      <w:lvlText w:val="%1."/>
      <w:lvlJc w:val="left"/>
      <w:pPr>
        <w:ind w:left="517" w:hanging="377"/>
      </w:pPr>
      <w:rPr>
        <w:rFonts w:hint="default"/>
        <w:b/>
        <w:bCs/>
        <w:spacing w:val="-1"/>
        <w:w w:val="100"/>
        <w:lang w:val="en-US" w:eastAsia="en-US" w:bidi="ar-SA"/>
      </w:rPr>
    </w:lvl>
    <w:lvl w:ilvl="1">
      <w:start w:val="1"/>
      <w:numFmt w:val="decimal"/>
      <w:lvlText w:val="%1.%2"/>
      <w:lvlJc w:val="left"/>
      <w:pPr>
        <w:ind w:left="673" w:hanging="533"/>
      </w:pPr>
      <w:rPr>
        <w:rFonts w:ascii="Arial" w:eastAsia="Arial" w:hAnsi="Arial" w:cs="Arial" w:hint="default"/>
        <w:b/>
        <w:bCs/>
        <w:w w:val="100"/>
        <w:sz w:val="28"/>
        <w:szCs w:val="28"/>
        <w:lang w:val="en-US" w:eastAsia="en-US" w:bidi="ar-SA"/>
      </w:rPr>
    </w:lvl>
    <w:lvl w:ilvl="2">
      <w:start w:val="1"/>
      <w:numFmt w:val="lowerLetter"/>
      <w:lvlText w:val="%3."/>
      <w:lvlJc w:val="left"/>
      <w:pPr>
        <w:ind w:left="1580" w:hanging="360"/>
      </w:pPr>
      <w:rPr>
        <w:rFonts w:ascii="Arial" w:eastAsia="Arial" w:hAnsi="Arial" w:cs="Arial" w:hint="default"/>
        <w:spacing w:val="-1"/>
        <w:w w:val="100"/>
        <w:sz w:val="22"/>
        <w:szCs w:val="22"/>
        <w:lang w:val="en-US" w:eastAsia="en-US" w:bidi="ar-SA"/>
      </w:rPr>
    </w:lvl>
    <w:lvl w:ilvl="3">
      <w:start w:val="1"/>
      <w:numFmt w:val="decimal"/>
      <w:lvlText w:val="%4."/>
      <w:lvlJc w:val="left"/>
      <w:pPr>
        <w:ind w:left="2301" w:hanging="360"/>
      </w:pPr>
      <w:rPr>
        <w:rFonts w:ascii="Arial" w:eastAsia="Arial" w:hAnsi="Arial" w:cs="Arial" w:hint="default"/>
        <w:spacing w:val="-1"/>
        <w:w w:val="100"/>
        <w:sz w:val="22"/>
        <w:szCs w:val="22"/>
        <w:lang w:val="en-US" w:eastAsia="en-US" w:bidi="ar-SA"/>
      </w:rPr>
    </w:lvl>
    <w:lvl w:ilvl="4">
      <w:numFmt w:val="bullet"/>
      <w:lvlText w:val="•"/>
      <w:lvlJc w:val="left"/>
      <w:pPr>
        <w:ind w:left="2300" w:hanging="360"/>
      </w:pPr>
      <w:rPr>
        <w:rFonts w:hint="default"/>
        <w:lang w:val="en-US" w:eastAsia="en-US" w:bidi="ar-SA"/>
      </w:rPr>
    </w:lvl>
    <w:lvl w:ilvl="5">
      <w:numFmt w:val="bullet"/>
      <w:lvlText w:val="•"/>
      <w:lvlJc w:val="left"/>
      <w:pPr>
        <w:ind w:left="3560" w:hanging="360"/>
      </w:pPr>
      <w:rPr>
        <w:rFonts w:hint="default"/>
        <w:lang w:val="en-US" w:eastAsia="en-US" w:bidi="ar-SA"/>
      </w:rPr>
    </w:lvl>
    <w:lvl w:ilvl="6">
      <w:numFmt w:val="bullet"/>
      <w:lvlText w:val="•"/>
      <w:lvlJc w:val="left"/>
      <w:pPr>
        <w:ind w:left="4820" w:hanging="360"/>
      </w:pPr>
      <w:rPr>
        <w:rFonts w:hint="default"/>
        <w:lang w:val="en-US" w:eastAsia="en-US" w:bidi="ar-SA"/>
      </w:rPr>
    </w:lvl>
    <w:lvl w:ilvl="7">
      <w:numFmt w:val="bullet"/>
      <w:lvlText w:val="•"/>
      <w:lvlJc w:val="left"/>
      <w:pPr>
        <w:ind w:left="6080" w:hanging="360"/>
      </w:pPr>
      <w:rPr>
        <w:rFonts w:hint="default"/>
        <w:lang w:val="en-US" w:eastAsia="en-US" w:bidi="ar-SA"/>
      </w:rPr>
    </w:lvl>
    <w:lvl w:ilvl="8">
      <w:numFmt w:val="bullet"/>
      <w:lvlText w:val="•"/>
      <w:lvlJc w:val="left"/>
      <w:pPr>
        <w:ind w:left="7340" w:hanging="360"/>
      </w:pPr>
      <w:rPr>
        <w:rFonts w:hint="default"/>
        <w:lang w:val="en-US" w:eastAsia="en-US" w:bidi="ar-SA"/>
      </w:rPr>
    </w:lvl>
  </w:abstractNum>
  <w:abstractNum w:abstractNumId="21">
    <w:nsid w:val="69EA7B29"/>
    <w:multiLevelType w:val="multilevel"/>
    <w:tmpl w:val="46C4423E"/>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021" w:hanging="660"/>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2002" w:hanging="660"/>
      </w:pPr>
      <w:rPr>
        <w:rFonts w:hint="default"/>
        <w:lang w:val="en-US" w:eastAsia="en-US" w:bidi="ar-SA"/>
      </w:rPr>
    </w:lvl>
    <w:lvl w:ilvl="3">
      <w:numFmt w:val="bullet"/>
      <w:lvlText w:val="•"/>
      <w:lvlJc w:val="left"/>
      <w:pPr>
        <w:ind w:left="2984" w:hanging="660"/>
      </w:pPr>
      <w:rPr>
        <w:rFonts w:hint="default"/>
        <w:lang w:val="en-US" w:eastAsia="en-US" w:bidi="ar-SA"/>
      </w:rPr>
    </w:lvl>
    <w:lvl w:ilvl="4">
      <w:numFmt w:val="bullet"/>
      <w:lvlText w:val="•"/>
      <w:lvlJc w:val="left"/>
      <w:pPr>
        <w:ind w:left="3966" w:hanging="660"/>
      </w:pPr>
      <w:rPr>
        <w:rFonts w:hint="default"/>
        <w:lang w:val="en-US" w:eastAsia="en-US" w:bidi="ar-SA"/>
      </w:rPr>
    </w:lvl>
    <w:lvl w:ilvl="5">
      <w:numFmt w:val="bullet"/>
      <w:lvlText w:val="•"/>
      <w:lvlJc w:val="left"/>
      <w:pPr>
        <w:ind w:left="4948" w:hanging="660"/>
      </w:pPr>
      <w:rPr>
        <w:rFonts w:hint="default"/>
        <w:lang w:val="en-US" w:eastAsia="en-US" w:bidi="ar-SA"/>
      </w:rPr>
    </w:lvl>
    <w:lvl w:ilvl="6">
      <w:numFmt w:val="bullet"/>
      <w:lvlText w:val="•"/>
      <w:lvlJc w:val="left"/>
      <w:pPr>
        <w:ind w:left="5931" w:hanging="660"/>
      </w:pPr>
      <w:rPr>
        <w:rFonts w:hint="default"/>
        <w:lang w:val="en-US" w:eastAsia="en-US" w:bidi="ar-SA"/>
      </w:rPr>
    </w:lvl>
    <w:lvl w:ilvl="7">
      <w:numFmt w:val="bullet"/>
      <w:lvlText w:val="•"/>
      <w:lvlJc w:val="left"/>
      <w:pPr>
        <w:ind w:left="6913" w:hanging="660"/>
      </w:pPr>
      <w:rPr>
        <w:rFonts w:hint="default"/>
        <w:lang w:val="en-US" w:eastAsia="en-US" w:bidi="ar-SA"/>
      </w:rPr>
    </w:lvl>
    <w:lvl w:ilvl="8">
      <w:numFmt w:val="bullet"/>
      <w:lvlText w:val="•"/>
      <w:lvlJc w:val="left"/>
      <w:pPr>
        <w:ind w:left="7895" w:hanging="660"/>
      </w:pPr>
      <w:rPr>
        <w:rFonts w:hint="default"/>
        <w:lang w:val="en-US" w:eastAsia="en-US" w:bidi="ar-S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0"/>
  </w:num>
  <w:num w:numId="13">
    <w:abstractNumId w:val="11"/>
  </w:num>
  <w:num w:numId="14">
    <w:abstractNumId w:val="15"/>
  </w:num>
  <w:num w:numId="15">
    <w:abstractNumId w:val="15"/>
    <w:lvlOverride w:ilvl="1">
      <w:lvl w:ilvl="1">
        <w:numFmt w:val="lowerLetter"/>
        <w:lvlText w:val="%2."/>
        <w:lvlJc w:val="left"/>
      </w:lvl>
    </w:lvlOverride>
  </w:num>
  <w:num w:numId="16">
    <w:abstractNumId w:val="18"/>
    <w:lvlOverride w:ilvl="0">
      <w:lvl w:ilvl="0">
        <w:numFmt w:val="decimal"/>
        <w:lvlText w:val="%1."/>
        <w:lvlJc w:val="left"/>
      </w:lvl>
    </w:lvlOverride>
  </w:num>
  <w:num w:numId="17">
    <w:abstractNumId w:val="18"/>
    <w:lvlOverride w:ilvl="0">
      <w:lvl w:ilvl="0">
        <w:numFmt w:val="decimal"/>
        <w:lvlText w:val="%1."/>
        <w:lvlJc w:val="left"/>
      </w:lvl>
    </w:lvlOverride>
    <w:lvlOverride w:ilvl="1">
      <w:lvl w:ilvl="1">
        <w:numFmt w:val="lowerLetter"/>
        <w:lvlText w:val="%2."/>
        <w:lvlJc w:val="left"/>
      </w:lvl>
    </w:lvlOverride>
  </w:num>
  <w:num w:numId="18">
    <w:abstractNumId w:val="18"/>
    <w:lvlOverride w:ilvl="0">
      <w:lvl w:ilvl="0">
        <w:numFmt w:val="decimal"/>
        <w:lvlText w:val="%1."/>
        <w:lvlJc w:val="left"/>
      </w:lvl>
    </w:lvlOverride>
    <w:lvlOverride w:ilvl="1">
      <w:lvl w:ilvl="1">
        <w:numFmt w:val="lowerLetter"/>
        <w:lvlText w:val="%2."/>
        <w:lvlJc w:val="left"/>
      </w:lvl>
    </w:lvlOverride>
  </w:num>
  <w:num w:numId="19">
    <w:abstractNumId w:val="18"/>
    <w:lvlOverride w:ilvl="0">
      <w:lvl w:ilvl="0">
        <w:numFmt w:val="decimal"/>
        <w:lvlText w:val="%1."/>
        <w:lvlJc w:val="left"/>
      </w:lvl>
    </w:lvlOverride>
    <w:lvlOverride w:ilvl="1">
      <w:lvl w:ilvl="1">
        <w:numFmt w:val="lowerLetter"/>
        <w:lvlText w:val="%2."/>
        <w:lvlJc w:val="left"/>
      </w:lvl>
    </w:lvlOverride>
  </w:num>
  <w:num w:numId="20">
    <w:abstractNumId w:val="18"/>
    <w:lvlOverride w:ilvl="0">
      <w:lvl w:ilvl="0">
        <w:numFmt w:val="decimal"/>
        <w:lvlText w:val="%1."/>
        <w:lvlJc w:val="left"/>
      </w:lvl>
    </w:lvlOverride>
    <w:lvlOverride w:ilvl="1">
      <w:lvl w:ilvl="1">
        <w:numFmt w:val="lowerLetter"/>
        <w:lvlText w:val="%2."/>
        <w:lvlJc w:val="left"/>
      </w:lvl>
    </w:lvlOverride>
  </w:num>
  <w:num w:numId="21">
    <w:abstractNumId w:val="18"/>
    <w:lvlOverride w:ilvl="0">
      <w:lvl w:ilvl="0">
        <w:numFmt w:val="decimal"/>
        <w:lvlText w:val="%1."/>
        <w:lvlJc w:val="left"/>
      </w:lvl>
    </w:lvlOverride>
    <w:lvlOverride w:ilvl="1">
      <w:lvl w:ilvl="1">
        <w:numFmt w:val="lowerLetter"/>
        <w:lvlText w:val="%2."/>
        <w:lvlJc w:val="left"/>
      </w:lvl>
    </w:lvlOverride>
  </w:num>
  <w:num w:numId="22">
    <w:abstractNumId w:val="17"/>
  </w:num>
  <w:num w:numId="23">
    <w:abstractNumId w:val="17"/>
    <w:lvlOverride w:ilvl="1">
      <w:lvl w:ilvl="1">
        <w:numFmt w:val="lowerLetter"/>
        <w:lvlText w:val="%2."/>
        <w:lvlJc w:val="left"/>
      </w:lvl>
    </w:lvlOverride>
  </w:num>
  <w:num w:numId="24">
    <w:abstractNumId w:val="17"/>
    <w:lvlOverride w:ilvl="1">
      <w:lvl w:ilvl="1">
        <w:numFmt w:val="lowerLetter"/>
        <w:lvlText w:val="%2."/>
        <w:lvlJc w:val="left"/>
      </w:lvl>
    </w:lvlOverride>
  </w:num>
  <w:num w:numId="25">
    <w:abstractNumId w:val="17"/>
    <w:lvlOverride w:ilvl="1">
      <w:lvl w:ilvl="1">
        <w:numFmt w:val="lowerLetter"/>
        <w:lvlText w:val="%2."/>
        <w:lvlJc w:val="left"/>
      </w:lvl>
    </w:lvlOverride>
  </w:num>
  <w:num w:numId="26">
    <w:abstractNumId w:val="14"/>
  </w:num>
  <w:num w:numId="27">
    <w:abstractNumId w:val="10"/>
  </w:num>
  <w:num w:numId="28">
    <w:abstractNumId w:val="19"/>
    <w:lvlOverride w:ilvl="0">
      <w:lvl w:ilvl="0">
        <w:numFmt w:val="decimal"/>
        <w:lvlText w:val="%1."/>
        <w:lvlJc w:val="left"/>
      </w:lvl>
    </w:lvlOverride>
  </w:num>
  <w:num w:numId="29">
    <w:abstractNumId w:val="13"/>
    <w:lvlOverride w:ilvl="0">
      <w:lvl w:ilvl="0">
        <w:numFmt w:val="decimal"/>
        <w:lvlText w:val="%1."/>
        <w:lvlJc w:val="left"/>
      </w:lvl>
    </w:lvlOverride>
  </w:num>
  <w:num w:numId="30">
    <w:abstractNumId w:val="12"/>
    <w:lvlOverride w:ilvl="0">
      <w:lvl w:ilvl="0">
        <w:numFmt w:val="decimal"/>
        <w:lvlText w:val="%1."/>
        <w:lvlJc w:val="left"/>
      </w:lvl>
    </w:lvlOverride>
  </w:num>
  <w:num w:numId="31">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Faizan Hussain"/>
    <w:docVar w:name="RibbonPointer" w:val="150407768"/>
    <w:docVar w:name="VerbatimVersion" w:val="5.1"/>
  </w:docVars>
  <w:rsids>
    <w:rsidRoot w:val="00826B85"/>
    <w:rsid w:val="000139A3"/>
    <w:rsid w:val="000238BA"/>
    <w:rsid w:val="00100833"/>
    <w:rsid w:val="00104529"/>
    <w:rsid w:val="00105942"/>
    <w:rsid w:val="00107396"/>
    <w:rsid w:val="00144A4C"/>
    <w:rsid w:val="001503BE"/>
    <w:rsid w:val="00176AB0"/>
    <w:rsid w:val="00177B7D"/>
    <w:rsid w:val="0018322D"/>
    <w:rsid w:val="001A0159"/>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77780"/>
    <w:rsid w:val="006A2AD0"/>
    <w:rsid w:val="006C2375"/>
    <w:rsid w:val="006D4ECC"/>
    <w:rsid w:val="006F62B2"/>
    <w:rsid w:val="00722258"/>
    <w:rsid w:val="007243E5"/>
    <w:rsid w:val="00766EA0"/>
    <w:rsid w:val="007A2226"/>
    <w:rsid w:val="007F2BC4"/>
    <w:rsid w:val="007F516B"/>
    <w:rsid w:val="007F5B66"/>
    <w:rsid w:val="00823A1C"/>
    <w:rsid w:val="00826B85"/>
    <w:rsid w:val="00845B9D"/>
    <w:rsid w:val="00860984"/>
    <w:rsid w:val="008B3ECB"/>
    <w:rsid w:val="008B4E85"/>
    <w:rsid w:val="008C1B2E"/>
    <w:rsid w:val="0091627E"/>
    <w:rsid w:val="0097032B"/>
    <w:rsid w:val="009D2EAD"/>
    <w:rsid w:val="009D54B2"/>
    <w:rsid w:val="009E1922"/>
    <w:rsid w:val="009F7ED2"/>
    <w:rsid w:val="00A92ED6"/>
    <w:rsid w:val="00A93661"/>
    <w:rsid w:val="00A95652"/>
    <w:rsid w:val="00AC0AB8"/>
    <w:rsid w:val="00AF4E18"/>
    <w:rsid w:val="00B33C6D"/>
    <w:rsid w:val="00B4508F"/>
    <w:rsid w:val="00B55AD5"/>
    <w:rsid w:val="00B8057C"/>
    <w:rsid w:val="00BB198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42C8"/>
    <w:rsid w:val="00D61409"/>
    <w:rsid w:val="00D6691E"/>
    <w:rsid w:val="00D71170"/>
    <w:rsid w:val="00DA1C92"/>
    <w:rsid w:val="00DA25D4"/>
    <w:rsid w:val="00DA6538"/>
    <w:rsid w:val="00DA75D4"/>
    <w:rsid w:val="00DE6CE5"/>
    <w:rsid w:val="00E15E75"/>
    <w:rsid w:val="00E5262C"/>
    <w:rsid w:val="00EC7DC4"/>
    <w:rsid w:val="00ED30CF"/>
    <w:rsid w:val="00F176EF"/>
    <w:rsid w:val="00F45E10"/>
    <w:rsid w:val="00F6364A"/>
    <w:rsid w:val="00F862A7"/>
    <w:rsid w:val="00F9113A"/>
    <w:rsid w:val="00F973F3"/>
    <w:rsid w:val="00F976C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toc 1" w:uiPriority="1" w:qFormat="1"/>
    <w:lsdException w:name="toc 2" w:uiPriority="1" w:qFormat="1"/>
    <w:lsdException w:name="toc 3" w:uiPriority="1" w:qFormat="1"/>
    <w:lsdException w:name="toc 4" w:uiPriority="1" w:qFormat="1"/>
    <w:lsdException w:name="caption" w:qFormat="1"/>
    <w:lsdException w:name="Title" w:qFormat="1"/>
    <w:lsdException w:name="Default Paragraph Font" w:uiPriority="1"/>
    <w:lsdException w:name="Body Text" w:uiPriority="1" w:qFormat="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677780"/>
    <w:rPr>
      <w:rFonts w:ascii="Calibri" w:hAnsi="Calibri" w:cs="Calibri"/>
    </w:rPr>
  </w:style>
  <w:style w:type="paragraph" w:styleId="Heading1">
    <w:name w:val="heading 1"/>
    <w:aliases w:val="Pocket"/>
    <w:basedOn w:val="Normal"/>
    <w:next w:val="Normal"/>
    <w:link w:val="Heading1Char"/>
    <w:qFormat/>
    <w:rsid w:val="006777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777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777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7778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77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7780"/>
  </w:style>
  <w:style w:type="character" w:customStyle="1" w:styleId="Heading1Char">
    <w:name w:val="Heading 1 Char"/>
    <w:aliases w:val="Pocket Char"/>
    <w:basedOn w:val="DefaultParagraphFont"/>
    <w:link w:val="Heading1"/>
    <w:rsid w:val="0067778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7778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7778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77780"/>
    <w:rPr>
      <w:rFonts w:ascii="Calibri" w:eastAsiaTheme="majorEastAsia" w:hAnsi="Calibri" w:cstheme="majorBidi"/>
      <w:b/>
      <w:iCs/>
      <w:sz w:val="26"/>
    </w:rPr>
  </w:style>
  <w:style w:type="character" w:styleId="Emphasis">
    <w:name w:val="Emphasis"/>
    <w:basedOn w:val="DefaultParagraphFont"/>
    <w:uiPriority w:val="7"/>
    <w:qFormat/>
    <w:rsid w:val="00677780"/>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677780"/>
    <w:rPr>
      <w:b/>
      <w:bCs/>
      <w:sz w:val="26"/>
      <w:u w:val="none"/>
    </w:rPr>
  </w:style>
  <w:style w:type="character" w:customStyle="1" w:styleId="StyleUnderline">
    <w:name w:val="Style Underline"/>
    <w:aliases w:val="Underline"/>
    <w:basedOn w:val="DefaultParagraphFont"/>
    <w:uiPriority w:val="6"/>
    <w:qFormat/>
    <w:rsid w:val="00677780"/>
    <w:rPr>
      <w:b w:val="0"/>
      <w:sz w:val="22"/>
      <w:u w:val="single"/>
    </w:rPr>
  </w:style>
  <w:style w:type="character" w:styleId="Hyperlink">
    <w:name w:val="Hyperlink"/>
    <w:basedOn w:val="DefaultParagraphFont"/>
    <w:uiPriority w:val="99"/>
    <w:semiHidden/>
    <w:unhideWhenUsed/>
    <w:rsid w:val="00677780"/>
    <w:rPr>
      <w:color w:val="auto"/>
      <w:u w:val="none"/>
    </w:rPr>
  </w:style>
  <w:style w:type="character" w:styleId="FollowedHyperlink">
    <w:name w:val="FollowedHyperlink"/>
    <w:basedOn w:val="DefaultParagraphFont"/>
    <w:uiPriority w:val="99"/>
    <w:semiHidden/>
    <w:unhideWhenUsed/>
    <w:rsid w:val="00677780"/>
    <w:rPr>
      <w:color w:val="auto"/>
      <w:u w:val="none"/>
    </w:rPr>
  </w:style>
  <w:style w:type="paragraph" w:styleId="BodyText">
    <w:name w:val="Body Text"/>
    <w:basedOn w:val="Normal"/>
    <w:link w:val="BodyTextChar"/>
    <w:uiPriority w:val="1"/>
    <w:qFormat/>
    <w:rsid w:val="00826B85"/>
  </w:style>
  <w:style w:type="character" w:customStyle="1" w:styleId="BodyTextChar">
    <w:name w:val="Body Text Char"/>
    <w:basedOn w:val="DefaultParagraphFont"/>
    <w:link w:val="BodyText"/>
    <w:uiPriority w:val="1"/>
    <w:rsid w:val="00826B85"/>
    <w:rPr>
      <w:rFonts w:ascii="Arial" w:eastAsia="Arial" w:hAnsi="Arial" w:cs="Arial"/>
    </w:rPr>
  </w:style>
  <w:style w:type="paragraph" w:styleId="BalloonText">
    <w:name w:val="Balloon Text"/>
    <w:basedOn w:val="Normal"/>
    <w:link w:val="BalloonTextChar"/>
    <w:uiPriority w:val="99"/>
    <w:semiHidden/>
    <w:unhideWhenUsed/>
    <w:rsid w:val="00826B85"/>
    <w:rPr>
      <w:rFonts w:ascii="Tahoma" w:hAnsi="Tahoma" w:cs="Tahoma"/>
      <w:sz w:val="16"/>
      <w:szCs w:val="16"/>
    </w:rPr>
  </w:style>
  <w:style w:type="character" w:customStyle="1" w:styleId="BalloonTextChar">
    <w:name w:val="Balloon Text Char"/>
    <w:basedOn w:val="DefaultParagraphFont"/>
    <w:link w:val="BalloonText"/>
    <w:uiPriority w:val="99"/>
    <w:semiHidden/>
    <w:rsid w:val="00826B85"/>
    <w:rPr>
      <w:rFonts w:ascii="Tahoma" w:eastAsia="Arial" w:hAnsi="Tahoma" w:cs="Tahoma"/>
      <w:sz w:val="16"/>
      <w:szCs w:val="16"/>
    </w:rPr>
  </w:style>
  <w:style w:type="paragraph" w:styleId="Header">
    <w:name w:val="header"/>
    <w:basedOn w:val="Normal"/>
    <w:link w:val="HeaderChar"/>
    <w:uiPriority w:val="99"/>
    <w:unhideWhenUsed/>
    <w:rsid w:val="00826B85"/>
    <w:pPr>
      <w:tabs>
        <w:tab w:val="center" w:pos="4680"/>
        <w:tab w:val="right" w:pos="9360"/>
      </w:tabs>
    </w:pPr>
  </w:style>
  <w:style w:type="character" w:customStyle="1" w:styleId="HeaderChar">
    <w:name w:val="Header Char"/>
    <w:basedOn w:val="DefaultParagraphFont"/>
    <w:link w:val="Header"/>
    <w:uiPriority w:val="99"/>
    <w:rsid w:val="00826B85"/>
    <w:rPr>
      <w:rFonts w:ascii="Arial" w:eastAsia="Arial" w:hAnsi="Arial" w:cs="Arial"/>
    </w:rPr>
  </w:style>
  <w:style w:type="paragraph" w:styleId="Footer">
    <w:name w:val="footer"/>
    <w:basedOn w:val="Normal"/>
    <w:link w:val="FooterChar"/>
    <w:uiPriority w:val="99"/>
    <w:unhideWhenUsed/>
    <w:rsid w:val="00826B85"/>
    <w:pPr>
      <w:tabs>
        <w:tab w:val="center" w:pos="4680"/>
        <w:tab w:val="right" w:pos="9360"/>
      </w:tabs>
    </w:pPr>
  </w:style>
  <w:style w:type="character" w:customStyle="1" w:styleId="FooterChar">
    <w:name w:val="Footer Char"/>
    <w:basedOn w:val="DefaultParagraphFont"/>
    <w:link w:val="Footer"/>
    <w:uiPriority w:val="99"/>
    <w:rsid w:val="00826B85"/>
    <w:rPr>
      <w:rFonts w:ascii="Arial" w:eastAsia="Arial" w:hAnsi="Arial" w:cs="Arial"/>
    </w:rPr>
  </w:style>
  <w:style w:type="paragraph" w:styleId="TOC1">
    <w:name w:val="toc 1"/>
    <w:basedOn w:val="Normal"/>
    <w:uiPriority w:val="1"/>
    <w:qFormat/>
    <w:rsid w:val="00826B85"/>
    <w:pPr>
      <w:spacing w:before="121"/>
      <w:ind w:left="579" w:hanging="440"/>
    </w:pPr>
    <w:rPr>
      <w:rFonts w:ascii="Times New Roman" w:eastAsia="Times New Roman" w:hAnsi="Times New Roman" w:cs="Times New Roman"/>
      <w:b/>
      <w:bCs/>
      <w:sz w:val="20"/>
      <w:szCs w:val="20"/>
    </w:rPr>
  </w:style>
  <w:style w:type="paragraph" w:styleId="TOC2">
    <w:name w:val="toc 2"/>
    <w:basedOn w:val="Normal"/>
    <w:uiPriority w:val="1"/>
    <w:qFormat/>
    <w:rsid w:val="00826B85"/>
    <w:pPr>
      <w:spacing w:before="118"/>
      <w:ind w:left="140" w:right="1086"/>
    </w:pPr>
    <w:rPr>
      <w:rFonts w:ascii="Times New Roman" w:eastAsia="Times New Roman" w:hAnsi="Times New Roman" w:cs="Times New Roman"/>
      <w:b/>
      <w:bCs/>
      <w:sz w:val="20"/>
      <w:szCs w:val="20"/>
    </w:rPr>
  </w:style>
  <w:style w:type="paragraph" w:styleId="TOC3">
    <w:name w:val="toc 3"/>
    <w:basedOn w:val="Normal"/>
    <w:uiPriority w:val="1"/>
    <w:qFormat/>
    <w:rsid w:val="00826B85"/>
    <w:pPr>
      <w:spacing w:before="1"/>
      <w:ind w:left="1021" w:hanging="661"/>
    </w:pPr>
    <w:rPr>
      <w:rFonts w:ascii="Times New Roman" w:eastAsia="Times New Roman" w:hAnsi="Times New Roman" w:cs="Times New Roman"/>
      <w:sz w:val="16"/>
      <w:szCs w:val="16"/>
    </w:rPr>
  </w:style>
  <w:style w:type="paragraph" w:styleId="TOC4">
    <w:name w:val="toc 4"/>
    <w:basedOn w:val="Normal"/>
    <w:uiPriority w:val="1"/>
    <w:qFormat/>
    <w:rsid w:val="00826B85"/>
    <w:pPr>
      <w:ind w:left="1021" w:hanging="661"/>
    </w:pPr>
    <w:rPr>
      <w:rFonts w:ascii="Times New Roman" w:eastAsia="Times New Roman" w:hAnsi="Times New Roman" w:cs="Times New Roman"/>
      <w:b/>
      <w:bCs/>
      <w:i/>
    </w:rPr>
  </w:style>
  <w:style w:type="paragraph" w:styleId="NormalWeb">
    <w:name w:val="Normal (Web)"/>
    <w:basedOn w:val="Normal"/>
    <w:uiPriority w:val="99"/>
    <w:unhideWhenUsed/>
    <w:rsid w:val="00A92ED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toc 1" w:uiPriority="1" w:qFormat="1"/>
    <w:lsdException w:name="toc 2" w:uiPriority="1" w:qFormat="1"/>
    <w:lsdException w:name="toc 3" w:uiPriority="1" w:qFormat="1"/>
    <w:lsdException w:name="toc 4" w:uiPriority="1" w:qFormat="1"/>
    <w:lsdException w:name="caption" w:qFormat="1"/>
    <w:lsdException w:name="Title" w:qFormat="1"/>
    <w:lsdException w:name="Default Paragraph Font" w:uiPriority="1"/>
    <w:lsdException w:name="Body Text" w:uiPriority="1" w:qFormat="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677780"/>
    <w:rPr>
      <w:rFonts w:ascii="Calibri" w:hAnsi="Calibri" w:cs="Calibri"/>
    </w:rPr>
  </w:style>
  <w:style w:type="paragraph" w:styleId="Heading1">
    <w:name w:val="heading 1"/>
    <w:aliases w:val="Pocket"/>
    <w:basedOn w:val="Normal"/>
    <w:next w:val="Normal"/>
    <w:link w:val="Heading1Char"/>
    <w:qFormat/>
    <w:rsid w:val="006777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777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777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7778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77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7780"/>
  </w:style>
  <w:style w:type="character" w:customStyle="1" w:styleId="Heading1Char">
    <w:name w:val="Heading 1 Char"/>
    <w:aliases w:val="Pocket Char"/>
    <w:basedOn w:val="DefaultParagraphFont"/>
    <w:link w:val="Heading1"/>
    <w:rsid w:val="0067778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7778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7778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77780"/>
    <w:rPr>
      <w:rFonts w:ascii="Calibri" w:eastAsiaTheme="majorEastAsia" w:hAnsi="Calibri" w:cstheme="majorBidi"/>
      <w:b/>
      <w:iCs/>
      <w:sz w:val="26"/>
    </w:rPr>
  </w:style>
  <w:style w:type="character" w:styleId="Emphasis">
    <w:name w:val="Emphasis"/>
    <w:basedOn w:val="DefaultParagraphFont"/>
    <w:uiPriority w:val="7"/>
    <w:qFormat/>
    <w:rsid w:val="00677780"/>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677780"/>
    <w:rPr>
      <w:b/>
      <w:bCs/>
      <w:sz w:val="26"/>
      <w:u w:val="none"/>
    </w:rPr>
  </w:style>
  <w:style w:type="character" w:customStyle="1" w:styleId="StyleUnderline">
    <w:name w:val="Style Underline"/>
    <w:aliases w:val="Underline"/>
    <w:basedOn w:val="DefaultParagraphFont"/>
    <w:uiPriority w:val="6"/>
    <w:qFormat/>
    <w:rsid w:val="00677780"/>
    <w:rPr>
      <w:b w:val="0"/>
      <w:sz w:val="22"/>
      <w:u w:val="single"/>
    </w:rPr>
  </w:style>
  <w:style w:type="character" w:styleId="Hyperlink">
    <w:name w:val="Hyperlink"/>
    <w:basedOn w:val="DefaultParagraphFont"/>
    <w:uiPriority w:val="99"/>
    <w:semiHidden/>
    <w:unhideWhenUsed/>
    <w:rsid w:val="00677780"/>
    <w:rPr>
      <w:color w:val="auto"/>
      <w:u w:val="none"/>
    </w:rPr>
  </w:style>
  <w:style w:type="character" w:styleId="FollowedHyperlink">
    <w:name w:val="FollowedHyperlink"/>
    <w:basedOn w:val="DefaultParagraphFont"/>
    <w:uiPriority w:val="99"/>
    <w:semiHidden/>
    <w:unhideWhenUsed/>
    <w:rsid w:val="00677780"/>
    <w:rPr>
      <w:color w:val="auto"/>
      <w:u w:val="none"/>
    </w:rPr>
  </w:style>
  <w:style w:type="paragraph" w:styleId="BodyText">
    <w:name w:val="Body Text"/>
    <w:basedOn w:val="Normal"/>
    <w:link w:val="BodyTextChar"/>
    <w:uiPriority w:val="1"/>
    <w:qFormat/>
    <w:rsid w:val="00826B85"/>
  </w:style>
  <w:style w:type="character" w:customStyle="1" w:styleId="BodyTextChar">
    <w:name w:val="Body Text Char"/>
    <w:basedOn w:val="DefaultParagraphFont"/>
    <w:link w:val="BodyText"/>
    <w:uiPriority w:val="1"/>
    <w:rsid w:val="00826B85"/>
    <w:rPr>
      <w:rFonts w:ascii="Arial" w:eastAsia="Arial" w:hAnsi="Arial" w:cs="Arial"/>
    </w:rPr>
  </w:style>
  <w:style w:type="paragraph" w:styleId="BalloonText">
    <w:name w:val="Balloon Text"/>
    <w:basedOn w:val="Normal"/>
    <w:link w:val="BalloonTextChar"/>
    <w:uiPriority w:val="99"/>
    <w:semiHidden/>
    <w:unhideWhenUsed/>
    <w:rsid w:val="00826B85"/>
    <w:rPr>
      <w:rFonts w:ascii="Tahoma" w:hAnsi="Tahoma" w:cs="Tahoma"/>
      <w:sz w:val="16"/>
      <w:szCs w:val="16"/>
    </w:rPr>
  </w:style>
  <w:style w:type="character" w:customStyle="1" w:styleId="BalloonTextChar">
    <w:name w:val="Balloon Text Char"/>
    <w:basedOn w:val="DefaultParagraphFont"/>
    <w:link w:val="BalloonText"/>
    <w:uiPriority w:val="99"/>
    <w:semiHidden/>
    <w:rsid w:val="00826B85"/>
    <w:rPr>
      <w:rFonts w:ascii="Tahoma" w:eastAsia="Arial" w:hAnsi="Tahoma" w:cs="Tahoma"/>
      <w:sz w:val="16"/>
      <w:szCs w:val="16"/>
    </w:rPr>
  </w:style>
  <w:style w:type="paragraph" w:styleId="Header">
    <w:name w:val="header"/>
    <w:basedOn w:val="Normal"/>
    <w:link w:val="HeaderChar"/>
    <w:uiPriority w:val="99"/>
    <w:unhideWhenUsed/>
    <w:rsid w:val="00826B85"/>
    <w:pPr>
      <w:tabs>
        <w:tab w:val="center" w:pos="4680"/>
        <w:tab w:val="right" w:pos="9360"/>
      </w:tabs>
    </w:pPr>
  </w:style>
  <w:style w:type="character" w:customStyle="1" w:styleId="HeaderChar">
    <w:name w:val="Header Char"/>
    <w:basedOn w:val="DefaultParagraphFont"/>
    <w:link w:val="Header"/>
    <w:uiPriority w:val="99"/>
    <w:rsid w:val="00826B85"/>
    <w:rPr>
      <w:rFonts w:ascii="Arial" w:eastAsia="Arial" w:hAnsi="Arial" w:cs="Arial"/>
    </w:rPr>
  </w:style>
  <w:style w:type="paragraph" w:styleId="Footer">
    <w:name w:val="footer"/>
    <w:basedOn w:val="Normal"/>
    <w:link w:val="FooterChar"/>
    <w:uiPriority w:val="99"/>
    <w:unhideWhenUsed/>
    <w:rsid w:val="00826B85"/>
    <w:pPr>
      <w:tabs>
        <w:tab w:val="center" w:pos="4680"/>
        <w:tab w:val="right" w:pos="9360"/>
      </w:tabs>
    </w:pPr>
  </w:style>
  <w:style w:type="character" w:customStyle="1" w:styleId="FooterChar">
    <w:name w:val="Footer Char"/>
    <w:basedOn w:val="DefaultParagraphFont"/>
    <w:link w:val="Footer"/>
    <w:uiPriority w:val="99"/>
    <w:rsid w:val="00826B85"/>
    <w:rPr>
      <w:rFonts w:ascii="Arial" w:eastAsia="Arial" w:hAnsi="Arial" w:cs="Arial"/>
    </w:rPr>
  </w:style>
  <w:style w:type="paragraph" w:styleId="TOC1">
    <w:name w:val="toc 1"/>
    <w:basedOn w:val="Normal"/>
    <w:uiPriority w:val="1"/>
    <w:qFormat/>
    <w:rsid w:val="00826B85"/>
    <w:pPr>
      <w:spacing w:before="121"/>
      <w:ind w:left="579" w:hanging="440"/>
    </w:pPr>
    <w:rPr>
      <w:rFonts w:ascii="Times New Roman" w:eastAsia="Times New Roman" w:hAnsi="Times New Roman" w:cs="Times New Roman"/>
      <w:b/>
      <w:bCs/>
      <w:sz w:val="20"/>
      <w:szCs w:val="20"/>
    </w:rPr>
  </w:style>
  <w:style w:type="paragraph" w:styleId="TOC2">
    <w:name w:val="toc 2"/>
    <w:basedOn w:val="Normal"/>
    <w:uiPriority w:val="1"/>
    <w:qFormat/>
    <w:rsid w:val="00826B85"/>
    <w:pPr>
      <w:spacing w:before="118"/>
      <w:ind w:left="140" w:right="1086"/>
    </w:pPr>
    <w:rPr>
      <w:rFonts w:ascii="Times New Roman" w:eastAsia="Times New Roman" w:hAnsi="Times New Roman" w:cs="Times New Roman"/>
      <w:b/>
      <w:bCs/>
      <w:sz w:val="20"/>
      <w:szCs w:val="20"/>
    </w:rPr>
  </w:style>
  <w:style w:type="paragraph" w:styleId="TOC3">
    <w:name w:val="toc 3"/>
    <w:basedOn w:val="Normal"/>
    <w:uiPriority w:val="1"/>
    <w:qFormat/>
    <w:rsid w:val="00826B85"/>
    <w:pPr>
      <w:spacing w:before="1"/>
      <w:ind w:left="1021" w:hanging="661"/>
    </w:pPr>
    <w:rPr>
      <w:rFonts w:ascii="Times New Roman" w:eastAsia="Times New Roman" w:hAnsi="Times New Roman" w:cs="Times New Roman"/>
      <w:sz w:val="16"/>
      <w:szCs w:val="16"/>
    </w:rPr>
  </w:style>
  <w:style w:type="paragraph" w:styleId="TOC4">
    <w:name w:val="toc 4"/>
    <w:basedOn w:val="Normal"/>
    <w:uiPriority w:val="1"/>
    <w:qFormat/>
    <w:rsid w:val="00826B85"/>
    <w:pPr>
      <w:ind w:left="1021" w:hanging="661"/>
    </w:pPr>
    <w:rPr>
      <w:rFonts w:ascii="Times New Roman" w:eastAsia="Times New Roman" w:hAnsi="Times New Roman" w:cs="Times New Roman"/>
      <w:b/>
      <w:bCs/>
      <w:i/>
    </w:rPr>
  </w:style>
  <w:style w:type="paragraph" w:styleId="NormalWeb">
    <w:name w:val="Normal (Web)"/>
    <w:basedOn w:val="Normal"/>
    <w:uiPriority w:val="99"/>
    <w:unhideWhenUsed/>
    <w:rsid w:val="00A92ED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266">
      <w:bodyDiv w:val="1"/>
      <w:marLeft w:val="0"/>
      <w:marRight w:val="0"/>
      <w:marTop w:val="0"/>
      <w:marBottom w:val="0"/>
      <w:divBdr>
        <w:top w:val="none" w:sz="0" w:space="0" w:color="auto"/>
        <w:left w:val="none" w:sz="0" w:space="0" w:color="auto"/>
        <w:bottom w:val="none" w:sz="0" w:space="0" w:color="auto"/>
        <w:right w:val="none" w:sz="0" w:space="0" w:color="auto"/>
      </w:divBdr>
      <w:divsChild>
        <w:div w:id="531114567">
          <w:marLeft w:val="150"/>
          <w:marRight w:val="0"/>
          <w:marTop w:val="0"/>
          <w:marBottom w:val="0"/>
          <w:divBdr>
            <w:top w:val="none" w:sz="0" w:space="0" w:color="auto"/>
            <w:left w:val="none" w:sz="0" w:space="0" w:color="auto"/>
            <w:bottom w:val="none" w:sz="0" w:space="0" w:color="auto"/>
            <w:right w:val="none" w:sz="0" w:space="0" w:color="auto"/>
          </w:divBdr>
        </w:div>
      </w:divsChild>
    </w:div>
    <w:div w:id="71122727">
      <w:bodyDiv w:val="1"/>
      <w:marLeft w:val="0"/>
      <w:marRight w:val="0"/>
      <w:marTop w:val="0"/>
      <w:marBottom w:val="0"/>
      <w:divBdr>
        <w:top w:val="none" w:sz="0" w:space="0" w:color="auto"/>
        <w:left w:val="none" w:sz="0" w:space="0" w:color="auto"/>
        <w:bottom w:val="none" w:sz="0" w:space="0" w:color="auto"/>
        <w:right w:val="none" w:sz="0" w:space="0" w:color="auto"/>
      </w:divBdr>
    </w:div>
    <w:div w:id="108014891">
      <w:bodyDiv w:val="1"/>
      <w:marLeft w:val="0"/>
      <w:marRight w:val="0"/>
      <w:marTop w:val="0"/>
      <w:marBottom w:val="0"/>
      <w:divBdr>
        <w:top w:val="none" w:sz="0" w:space="0" w:color="auto"/>
        <w:left w:val="none" w:sz="0" w:space="0" w:color="auto"/>
        <w:bottom w:val="none" w:sz="0" w:space="0" w:color="auto"/>
        <w:right w:val="none" w:sz="0" w:space="0" w:color="auto"/>
      </w:divBdr>
    </w:div>
    <w:div w:id="201942658">
      <w:bodyDiv w:val="1"/>
      <w:marLeft w:val="0"/>
      <w:marRight w:val="0"/>
      <w:marTop w:val="0"/>
      <w:marBottom w:val="0"/>
      <w:divBdr>
        <w:top w:val="none" w:sz="0" w:space="0" w:color="auto"/>
        <w:left w:val="none" w:sz="0" w:space="0" w:color="auto"/>
        <w:bottom w:val="none" w:sz="0" w:space="0" w:color="auto"/>
        <w:right w:val="none" w:sz="0" w:space="0" w:color="auto"/>
      </w:divBdr>
    </w:div>
    <w:div w:id="883247629">
      <w:bodyDiv w:val="1"/>
      <w:marLeft w:val="0"/>
      <w:marRight w:val="0"/>
      <w:marTop w:val="0"/>
      <w:marBottom w:val="0"/>
      <w:divBdr>
        <w:top w:val="none" w:sz="0" w:space="0" w:color="auto"/>
        <w:left w:val="none" w:sz="0" w:space="0" w:color="auto"/>
        <w:bottom w:val="none" w:sz="0" w:space="0" w:color="auto"/>
        <w:right w:val="none" w:sz="0" w:space="0" w:color="auto"/>
      </w:divBdr>
    </w:div>
    <w:div w:id="985738094">
      <w:bodyDiv w:val="1"/>
      <w:marLeft w:val="0"/>
      <w:marRight w:val="0"/>
      <w:marTop w:val="0"/>
      <w:marBottom w:val="0"/>
      <w:divBdr>
        <w:top w:val="none" w:sz="0" w:space="0" w:color="auto"/>
        <w:left w:val="none" w:sz="0" w:space="0" w:color="auto"/>
        <w:bottom w:val="none" w:sz="0" w:space="0" w:color="auto"/>
        <w:right w:val="none" w:sz="0" w:space="0" w:color="auto"/>
      </w:divBdr>
    </w:div>
    <w:div w:id="1033769648">
      <w:bodyDiv w:val="1"/>
      <w:marLeft w:val="0"/>
      <w:marRight w:val="0"/>
      <w:marTop w:val="0"/>
      <w:marBottom w:val="0"/>
      <w:divBdr>
        <w:top w:val="none" w:sz="0" w:space="0" w:color="auto"/>
        <w:left w:val="none" w:sz="0" w:space="0" w:color="auto"/>
        <w:bottom w:val="none" w:sz="0" w:space="0" w:color="auto"/>
        <w:right w:val="none" w:sz="0" w:space="0" w:color="auto"/>
      </w:divBdr>
    </w:div>
    <w:div w:id="1566329833">
      <w:bodyDiv w:val="1"/>
      <w:marLeft w:val="0"/>
      <w:marRight w:val="0"/>
      <w:marTop w:val="0"/>
      <w:marBottom w:val="0"/>
      <w:divBdr>
        <w:top w:val="none" w:sz="0" w:space="0" w:color="auto"/>
        <w:left w:val="none" w:sz="0" w:space="0" w:color="auto"/>
        <w:bottom w:val="none" w:sz="0" w:space="0" w:color="auto"/>
        <w:right w:val="none" w:sz="0" w:space="0" w:color="auto"/>
      </w:divBdr>
    </w:div>
    <w:div w:id="1638604079">
      <w:bodyDiv w:val="1"/>
      <w:marLeft w:val="0"/>
      <w:marRight w:val="0"/>
      <w:marTop w:val="0"/>
      <w:marBottom w:val="0"/>
      <w:divBdr>
        <w:top w:val="none" w:sz="0" w:space="0" w:color="auto"/>
        <w:left w:val="none" w:sz="0" w:space="0" w:color="auto"/>
        <w:bottom w:val="none" w:sz="0" w:space="0" w:color="auto"/>
        <w:right w:val="none" w:sz="0" w:space="0" w:color="auto"/>
      </w:divBdr>
    </w:div>
    <w:div w:id="1641879101">
      <w:bodyDiv w:val="1"/>
      <w:marLeft w:val="0"/>
      <w:marRight w:val="0"/>
      <w:marTop w:val="0"/>
      <w:marBottom w:val="0"/>
      <w:divBdr>
        <w:top w:val="none" w:sz="0" w:space="0" w:color="auto"/>
        <w:left w:val="none" w:sz="0" w:space="0" w:color="auto"/>
        <w:bottom w:val="none" w:sz="0" w:space="0" w:color="auto"/>
        <w:right w:val="none" w:sz="0" w:space="0" w:color="auto"/>
      </w:divBdr>
    </w:div>
    <w:div w:id="1845702672">
      <w:bodyDiv w:val="1"/>
      <w:marLeft w:val="0"/>
      <w:marRight w:val="0"/>
      <w:marTop w:val="0"/>
      <w:marBottom w:val="0"/>
      <w:divBdr>
        <w:top w:val="none" w:sz="0" w:space="0" w:color="auto"/>
        <w:left w:val="none" w:sz="0" w:space="0" w:color="auto"/>
        <w:bottom w:val="none" w:sz="0" w:space="0" w:color="auto"/>
        <w:right w:val="none" w:sz="0" w:space="0" w:color="auto"/>
      </w:divBdr>
      <w:divsChild>
        <w:div w:id="318004933">
          <w:marLeft w:val="-435"/>
          <w:marRight w:val="0"/>
          <w:marTop w:val="0"/>
          <w:marBottom w:val="0"/>
          <w:divBdr>
            <w:top w:val="none" w:sz="0" w:space="0" w:color="auto"/>
            <w:left w:val="none" w:sz="0" w:space="0" w:color="auto"/>
            <w:bottom w:val="none" w:sz="0" w:space="0" w:color="auto"/>
            <w:right w:val="none" w:sz="0" w:space="0" w:color="auto"/>
          </w:divBdr>
        </w:div>
      </w:divsChild>
    </w:div>
    <w:div w:id="1859465388">
      <w:bodyDiv w:val="1"/>
      <w:marLeft w:val="0"/>
      <w:marRight w:val="0"/>
      <w:marTop w:val="0"/>
      <w:marBottom w:val="0"/>
      <w:divBdr>
        <w:top w:val="none" w:sz="0" w:space="0" w:color="auto"/>
        <w:left w:val="none" w:sz="0" w:space="0" w:color="auto"/>
        <w:bottom w:val="none" w:sz="0" w:space="0" w:color="auto"/>
        <w:right w:val="none" w:sz="0" w:space="0" w:color="auto"/>
      </w:divBdr>
    </w:div>
    <w:div w:id="19815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zan%20Hussa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AD660-9AE3-4F6E-AB29-5DE19F91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Hussain</dc:creator>
  <cp:keywords>5.1.1</cp:keywords>
  <cp:lastModifiedBy>Faizan Hussain</cp:lastModifiedBy>
  <cp:revision>2</cp:revision>
  <dcterms:created xsi:type="dcterms:W3CDTF">2020-11-19T17:21:00Z</dcterms:created>
  <dcterms:modified xsi:type="dcterms:W3CDTF">2020-11-19T17:21:00Z</dcterms:modified>
</cp:coreProperties>
</file>